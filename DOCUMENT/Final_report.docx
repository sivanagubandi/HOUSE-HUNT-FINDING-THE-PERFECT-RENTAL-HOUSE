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FBE28" w14:textId="4D8FFF09"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Final Report</w:t>
      </w:r>
    </w:p>
    <w:p w14:paraId="345ED262"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Project Title:</w:t>
      </w:r>
    </w:p>
    <w:p w14:paraId="565C19F5" w14:textId="4C8B386C"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roofErr w:type="spellStart"/>
      <w:r w:rsidRPr="000204EB">
        <w:rPr>
          <w:rFonts w:asciiTheme="majorHAnsi" w:eastAsiaTheme="majorEastAsia" w:hAnsiTheme="majorHAnsi" w:cstheme="majorBidi"/>
          <w:b/>
          <w:bCs/>
          <w:color w:val="17365D" w:themeColor="text2" w:themeShade="BF"/>
          <w:spacing w:val="5"/>
          <w:kern w:val="28"/>
          <w:sz w:val="52"/>
          <w:szCs w:val="52"/>
          <w:lang w:val="en-IN"/>
        </w:rPr>
        <w:t>HouseHunt</w:t>
      </w:r>
      <w:proofErr w:type="spellEnd"/>
      <w:r w:rsidRPr="000204EB">
        <w:rPr>
          <w:rFonts w:asciiTheme="majorHAnsi" w:eastAsiaTheme="majorEastAsia" w:hAnsiTheme="majorHAnsi" w:cstheme="majorBidi"/>
          <w:b/>
          <w:bCs/>
          <w:color w:val="17365D" w:themeColor="text2" w:themeShade="BF"/>
          <w:spacing w:val="5"/>
          <w:kern w:val="28"/>
          <w:sz w:val="52"/>
          <w:szCs w:val="52"/>
          <w:lang w:val="en-IN"/>
        </w:rPr>
        <w:t>: Finding Your Perfect Rental Home</w:t>
      </w:r>
    </w:p>
    <w:p w14:paraId="265CAB04"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Team Members:</w:t>
      </w:r>
    </w:p>
    <w:p w14:paraId="480B074C" w14:textId="3699CFD2" w:rsidR="00860E42" w:rsidRPr="00860E42" w:rsidRDefault="003154E2" w:rsidP="000204EB">
      <w:pPr>
        <w:rPr>
          <w:rFonts w:asciiTheme="majorHAnsi" w:eastAsiaTheme="majorEastAsia" w:hAnsiTheme="majorHAnsi" w:cstheme="majorBidi"/>
          <w:b/>
          <w:bCs/>
          <w:color w:val="17365D" w:themeColor="text2" w:themeShade="BF"/>
          <w:spacing w:val="5"/>
          <w:kern w:val="28"/>
          <w:sz w:val="52"/>
          <w:szCs w:val="52"/>
          <w:lang w:val="en-IN"/>
        </w:rPr>
      </w:pPr>
      <w:proofErr w:type="spellStart"/>
      <w:r>
        <w:rPr>
          <w:rFonts w:asciiTheme="majorHAnsi" w:eastAsiaTheme="majorEastAsia" w:hAnsiTheme="majorHAnsi" w:cstheme="majorBidi"/>
          <w:b/>
          <w:bCs/>
          <w:color w:val="17365D" w:themeColor="text2" w:themeShade="BF"/>
          <w:spacing w:val="5"/>
          <w:kern w:val="28"/>
          <w:sz w:val="52"/>
          <w:szCs w:val="52"/>
          <w:lang w:val="en-IN"/>
        </w:rPr>
        <w:t>Ch.Hemasri</w:t>
      </w:r>
      <w:proofErr w:type="spellEnd"/>
      <w:r w:rsidR="00860E42" w:rsidRPr="00860E42">
        <w:rPr>
          <w:rFonts w:asciiTheme="majorHAnsi" w:eastAsiaTheme="majorEastAsia" w:hAnsiTheme="majorHAnsi" w:cstheme="majorBidi"/>
          <w:b/>
          <w:bCs/>
          <w:color w:val="17365D" w:themeColor="text2" w:themeShade="BF"/>
          <w:spacing w:val="5"/>
          <w:kern w:val="28"/>
          <w:sz w:val="52"/>
          <w:szCs w:val="52"/>
          <w:lang w:val="en-IN"/>
        </w:rPr>
        <w:t xml:space="preserve">, </w:t>
      </w:r>
      <w:r>
        <w:rPr>
          <w:rFonts w:asciiTheme="majorHAnsi" w:eastAsiaTheme="majorEastAsia" w:hAnsiTheme="majorHAnsi" w:cstheme="majorBidi"/>
          <w:b/>
          <w:bCs/>
          <w:color w:val="17365D" w:themeColor="text2" w:themeShade="BF"/>
          <w:spacing w:val="5"/>
          <w:kern w:val="28"/>
          <w:sz w:val="52"/>
          <w:szCs w:val="52"/>
          <w:lang w:val="en-IN"/>
        </w:rPr>
        <w:t>Ch</w:t>
      </w:r>
      <w:r w:rsidR="00860E42" w:rsidRPr="00860E42">
        <w:rPr>
          <w:rFonts w:asciiTheme="majorHAnsi" w:eastAsiaTheme="majorEastAsia" w:hAnsiTheme="majorHAnsi" w:cstheme="majorBidi"/>
          <w:b/>
          <w:bCs/>
          <w:color w:val="17365D" w:themeColor="text2" w:themeShade="BF"/>
          <w:spacing w:val="5"/>
          <w:kern w:val="28"/>
          <w:sz w:val="52"/>
          <w:szCs w:val="52"/>
          <w:lang w:val="en-IN"/>
        </w:rPr>
        <w:t xml:space="preserve">. </w:t>
      </w:r>
      <w:r>
        <w:rPr>
          <w:rFonts w:asciiTheme="majorHAnsi" w:eastAsiaTheme="majorEastAsia" w:hAnsiTheme="majorHAnsi" w:cstheme="majorBidi"/>
          <w:b/>
          <w:bCs/>
          <w:color w:val="17365D" w:themeColor="text2" w:themeShade="BF"/>
          <w:spacing w:val="5"/>
          <w:kern w:val="28"/>
          <w:sz w:val="52"/>
          <w:szCs w:val="52"/>
          <w:lang w:val="en-IN"/>
        </w:rPr>
        <w:t>Jahnavi</w:t>
      </w:r>
      <w:r w:rsidR="00860E42" w:rsidRPr="00860E42">
        <w:rPr>
          <w:rFonts w:asciiTheme="majorHAnsi" w:eastAsiaTheme="majorEastAsia" w:hAnsiTheme="majorHAnsi" w:cstheme="majorBidi"/>
          <w:b/>
          <w:bCs/>
          <w:color w:val="17365D" w:themeColor="text2" w:themeShade="BF"/>
          <w:spacing w:val="5"/>
          <w:kern w:val="28"/>
          <w:sz w:val="52"/>
          <w:szCs w:val="52"/>
          <w:lang w:val="en-IN"/>
        </w:rPr>
        <w:t>,</w:t>
      </w:r>
    </w:p>
    <w:p w14:paraId="0A0D8123" w14:textId="5F7306FE" w:rsidR="00860E42" w:rsidRPr="00860E42" w:rsidRDefault="003154E2" w:rsidP="000204EB">
      <w:pPr>
        <w:rPr>
          <w:rFonts w:asciiTheme="majorHAnsi" w:eastAsiaTheme="majorEastAsia" w:hAnsiTheme="majorHAnsi" w:cstheme="majorBidi"/>
          <w:b/>
          <w:bCs/>
          <w:color w:val="17365D" w:themeColor="text2" w:themeShade="BF"/>
          <w:spacing w:val="5"/>
          <w:kern w:val="28"/>
          <w:sz w:val="52"/>
          <w:szCs w:val="52"/>
          <w:lang w:val="en-IN"/>
        </w:rPr>
      </w:pPr>
      <w:proofErr w:type="spellStart"/>
      <w:r>
        <w:rPr>
          <w:rFonts w:asciiTheme="majorHAnsi" w:eastAsiaTheme="majorEastAsia" w:hAnsiTheme="majorHAnsi" w:cstheme="majorBidi"/>
          <w:b/>
          <w:bCs/>
          <w:color w:val="17365D" w:themeColor="text2" w:themeShade="BF"/>
          <w:spacing w:val="5"/>
          <w:kern w:val="28"/>
          <w:sz w:val="52"/>
          <w:szCs w:val="52"/>
          <w:lang w:val="en-IN"/>
        </w:rPr>
        <w:t>Ch.Guru</w:t>
      </w:r>
      <w:proofErr w:type="spellEnd"/>
      <w:r>
        <w:rPr>
          <w:rFonts w:asciiTheme="majorHAnsi" w:eastAsiaTheme="majorEastAsia" w:hAnsiTheme="majorHAnsi" w:cstheme="majorBidi"/>
          <w:b/>
          <w:bCs/>
          <w:color w:val="17365D" w:themeColor="text2" w:themeShade="BF"/>
          <w:spacing w:val="5"/>
          <w:kern w:val="28"/>
          <w:sz w:val="52"/>
          <w:szCs w:val="52"/>
          <w:lang w:val="en-IN"/>
        </w:rPr>
        <w:t xml:space="preserve"> </w:t>
      </w:r>
      <w:proofErr w:type="spellStart"/>
      <w:r>
        <w:rPr>
          <w:rFonts w:asciiTheme="majorHAnsi" w:eastAsiaTheme="majorEastAsia" w:hAnsiTheme="majorHAnsi" w:cstheme="majorBidi"/>
          <w:b/>
          <w:bCs/>
          <w:color w:val="17365D" w:themeColor="text2" w:themeShade="BF"/>
          <w:spacing w:val="5"/>
          <w:kern w:val="28"/>
          <w:sz w:val="52"/>
          <w:szCs w:val="52"/>
          <w:lang w:val="en-IN"/>
        </w:rPr>
        <w:t>mahesh</w:t>
      </w:r>
      <w:proofErr w:type="spellEnd"/>
      <w:r w:rsidR="00860E42" w:rsidRPr="00860E42">
        <w:rPr>
          <w:rFonts w:asciiTheme="majorHAnsi" w:eastAsiaTheme="majorEastAsia" w:hAnsiTheme="majorHAnsi" w:cstheme="majorBidi"/>
          <w:b/>
          <w:bCs/>
          <w:color w:val="17365D" w:themeColor="text2" w:themeShade="BF"/>
          <w:spacing w:val="5"/>
          <w:kern w:val="28"/>
          <w:sz w:val="52"/>
          <w:szCs w:val="52"/>
          <w:lang w:val="en-IN"/>
        </w:rPr>
        <w:t xml:space="preserve">, </w:t>
      </w:r>
      <w:proofErr w:type="spellStart"/>
      <w:r>
        <w:rPr>
          <w:rFonts w:asciiTheme="majorHAnsi" w:eastAsiaTheme="majorEastAsia" w:hAnsiTheme="majorHAnsi" w:cstheme="majorBidi"/>
          <w:b/>
          <w:bCs/>
          <w:color w:val="17365D" w:themeColor="text2" w:themeShade="BF"/>
          <w:spacing w:val="5"/>
          <w:kern w:val="28"/>
          <w:sz w:val="52"/>
          <w:szCs w:val="52"/>
          <w:lang w:val="en-IN"/>
        </w:rPr>
        <w:t>Ch</w:t>
      </w:r>
      <w:r w:rsidR="00860E42" w:rsidRPr="00860E42">
        <w:rPr>
          <w:rFonts w:asciiTheme="majorHAnsi" w:eastAsiaTheme="majorEastAsia" w:hAnsiTheme="majorHAnsi" w:cstheme="majorBidi"/>
          <w:b/>
          <w:bCs/>
          <w:color w:val="17365D" w:themeColor="text2" w:themeShade="BF"/>
          <w:spacing w:val="5"/>
          <w:kern w:val="28"/>
          <w:sz w:val="52"/>
          <w:szCs w:val="52"/>
          <w:lang w:val="en-IN"/>
        </w:rPr>
        <w:t>.</w:t>
      </w:r>
      <w:r>
        <w:rPr>
          <w:rFonts w:asciiTheme="majorHAnsi" w:eastAsiaTheme="majorEastAsia" w:hAnsiTheme="majorHAnsi" w:cstheme="majorBidi"/>
          <w:b/>
          <w:bCs/>
          <w:color w:val="17365D" w:themeColor="text2" w:themeShade="BF"/>
          <w:spacing w:val="5"/>
          <w:kern w:val="28"/>
          <w:sz w:val="52"/>
          <w:szCs w:val="52"/>
          <w:lang w:val="en-IN"/>
        </w:rPr>
        <w:t>Mounika</w:t>
      </w:r>
      <w:proofErr w:type="spellEnd"/>
    </w:p>
    <w:p w14:paraId="2C26D6D0" w14:textId="2E18D76F"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1. INTRODUCTION</w:t>
      </w:r>
    </w:p>
    <w:p w14:paraId="690BA880"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1.1 Project Overview</w:t>
      </w:r>
    </w:p>
    <w:p w14:paraId="7F4C2684"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roofErr w:type="spellStart"/>
      <w:r w:rsidRPr="000204EB">
        <w:rPr>
          <w:rFonts w:asciiTheme="majorHAnsi" w:eastAsiaTheme="majorEastAsia" w:hAnsiTheme="majorHAnsi" w:cstheme="majorBidi"/>
          <w:color w:val="17365D" w:themeColor="text2" w:themeShade="BF"/>
          <w:spacing w:val="5"/>
          <w:kern w:val="28"/>
          <w:sz w:val="52"/>
          <w:szCs w:val="52"/>
          <w:lang w:val="en-IN"/>
        </w:rPr>
        <w:t>HouseHunt</w:t>
      </w:r>
      <w:proofErr w:type="spellEnd"/>
      <w:r w:rsidRPr="000204EB">
        <w:rPr>
          <w:rFonts w:asciiTheme="majorHAnsi" w:eastAsiaTheme="majorEastAsia" w:hAnsiTheme="majorHAnsi" w:cstheme="majorBidi"/>
          <w:color w:val="17365D" w:themeColor="text2" w:themeShade="BF"/>
          <w:spacing w:val="5"/>
          <w:kern w:val="28"/>
          <w:sz w:val="52"/>
          <w:szCs w:val="52"/>
          <w:lang w:val="en-IN"/>
        </w:rPr>
        <w:t xml:space="preserve"> is a full-stack web application built using the MERN stack to simplify the rental process for both property owners and tenants. It allows renters to browse verified listings, filter by amenities, and request bookings, </w:t>
      </w:r>
      <w:r w:rsidRPr="000204EB">
        <w:rPr>
          <w:rFonts w:asciiTheme="majorHAnsi" w:eastAsiaTheme="majorEastAsia" w:hAnsiTheme="majorHAnsi" w:cstheme="majorBidi"/>
          <w:color w:val="17365D" w:themeColor="text2" w:themeShade="BF"/>
          <w:spacing w:val="5"/>
          <w:kern w:val="28"/>
          <w:sz w:val="52"/>
          <w:szCs w:val="52"/>
          <w:lang w:val="en-IN"/>
        </w:rPr>
        <w:lastRenderedPageBreak/>
        <w:t>while owners can list properties and manage requests. Admins oversee user and listing approvals.</w:t>
      </w:r>
    </w:p>
    <w:p w14:paraId="276E8500"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1.2 Purpose</w:t>
      </w:r>
    </w:p>
    <w:p w14:paraId="55F10BF8"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To bridge the gap between property owners and renters by providing a centralized, easy-to-use digital platform that improves transparency, speeds up the rental process, and minimizes fraud.</w:t>
      </w:r>
    </w:p>
    <w:p w14:paraId="1B650110" w14:textId="6DB650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0CE67FBC"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2. IDEATION PHASE</w:t>
      </w:r>
    </w:p>
    <w:p w14:paraId="01BEF644"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2.1 Problem Statement</w:t>
      </w:r>
    </w:p>
    <w:p w14:paraId="15FA2D34"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 xml:space="preserve">Finding rental homes involves multiple hurdles: unreliable listings, lack of verified information, and difficulty communicating between owners and </w:t>
      </w:r>
      <w:r w:rsidRPr="000204EB">
        <w:rPr>
          <w:rFonts w:asciiTheme="majorHAnsi" w:eastAsiaTheme="majorEastAsia" w:hAnsiTheme="majorHAnsi" w:cstheme="majorBidi"/>
          <w:color w:val="17365D" w:themeColor="text2" w:themeShade="BF"/>
          <w:spacing w:val="5"/>
          <w:kern w:val="28"/>
          <w:sz w:val="52"/>
          <w:szCs w:val="52"/>
          <w:lang w:val="en-IN"/>
        </w:rPr>
        <w:lastRenderedPageBreak/>
        <w:t xml:space="preserve">tenants. </w:t>
      </w:r>
      <w:proofErr w:type="spellStart"/>
      <w:r w:rsidRPr="000204EB">
        <w:rPr>
          <w:rFonts w:asciiTheme="majorHAnsi" w:eastAsiaTheme="majorEastAsia" w:hAnsiTheme="majorHAnsi" w:cstheme="majorBidi"/>
          <w:color w:val="17365D" w:themeColor="text2" w:themeShade="BF"/>
          <w:spacing w:val="5"/>
          <w:kern w:val="28"/>
          <w:sz w:val="52"/>
          <w:szCs w:val="52"/>
          <w:lang w:val="en-IN"/>
        </w:rPr>
        <w:t>HouseHunt</w:t>
      </w:r>
      <w:proofErr w:type="spellEnd"/>
      <w:r w:rsidRPr="000204EB">
        <w:rPr>
          <w:rFonts w:asciiTheme="majorHAnsi" w:eastAsiaTheme="majorEastAsia" w:hAnsiTheme="majorHAnsi" w:cstheme="majorBidi"/>
          <w:color w:val="17365D" w:themeColor="text2" w:themeShade="BF"/>
          <w:spacing w:val="5"/>
          <w:kern w:val="28"/>
          <w:sz w:val="52"/>
          <w:szCs w:val="52"/>
          <w:lang w:val="en-IN"/>
        </w:rPr>
        <w:t xml:space="preserve"> solves these by providing a verified, user-friendly rental platform.</w:t>
      </w:r>
    </w:p>
    <w:p w14:paraId="39A4D499"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2.2 Empathy Map Canvas</w:t>
      </w:r>
    </w:p>
    <w:p w14:paraId="037CBE9D"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Think &amp; Feel:</w:t>
      </w:r>
      <w:r w:rsidRPr="000204EB">
        <w:rPr>
          <w:rFonts w:asciiTheme="majorHAnsi" w:eastAsiaTheme="majorEastAsia" w:hAnsiTheme="majorHAnsi" w:cstheme="majorBidi"/>
          <w:color w:val="17365D" w:themeColor="text2" w:themeShade="BF"/>
          <w:spacing w:val="5"/>
          <w:kern w:val="28"/>
          <w:sz w:val="52"/>
          <w:szCs w:val="52"/>
          <w:lang w:val="en-IN"/>
        </w:rPr>
        <w:t xml:space="preserve"> "Is this listing trustworthy?"</w:t>
      </w:r>
      <w:r w:rsidRPr="000204EB">
        <w:rPr>
          <w:rFonts w:asciiTheme="majorHAnsi" w:eastAsiaTheme="majorEastAsia" w:hAnsiTheme="majorHAnsi" w:cstheme="majorBidi"/>
          <w:color w:val="17365D" w:themeColor="text2" w:themeShade="BF"/>
          <w:spacing w:val="5"/>
          <w:kern w:val="28"/>
          <w:sz w:val="52"/>
          <w:szCs w:val="52"/>
          <w:lang w:val="en-IN"/>
        </w:rPr>
        <w:br/>
      </w:r>
      <w:r w:rsidRPr="000204EB">
        <w:rPr>
          <w:rFonts w:asciiTheme="majorHAnsi" w:eastAsiaTheme="majorEastAsia" w:hAnsiTheme="majorHAnsi" w:cstheme="majorBidi"/>
          <w:b/>
          <w:bCs/>
          <w:color w:val="17365D" w:themeColor="text2" w:themeShade="BF"/>
          <w:spacing w:val="5"/>
          <w:kern w:val="28"/>
          <w:sz w:val="52"/>
          <w:szCs w:val="52"/>
          <w:lang w:val="en-IN"/>
        </w:rPr>
        <w:t>See:</w:t>
      </w:r>
      <w:r w:rsidRPr="000204EB">
        <w:rPr>
          <w:rFonts w:asciiTheme="majorHAnsi" w:eastAsiaTheme="majorEastAsia" w:hAnsiTheme="majorHAnsi" w:cstheme="majorBidi"/>
          <w:color w:val="17365D" w:themeColor="text2" w:themeShade="BF"/>
          <w:spacing w:val="5"/>
          <w:kern w:val="28"/>
          <w:sz w:val="52"/>
          <w:szCs w:val="52"/>
          <w:lang w:val="en-IN"/>
        </w:rPr>
        <w:t xml:space="preserve"> Scattered information, unverified listings</w:t>
      </w:r>
      <w:r w:rsidRPr="000204EB">
        <w:rPr>
          <w:rFonts w:asciiTheme="majorHAnsi" w:eastAsiaTheme="majorEastAsia" w:hAnsiTheme="majorHAnsi" w:cstheme="majorBidi"/>
          <w:color w:val="17365D" w:themeColor="text2" w:themeShade="BF"/>
          <w:spacing w:val="5"/>
          <w:kern w:val="28"/>
          <w:sz w:val="52"/>
          <w:szCs w:val="52"/>
          <w:lang w:val="en-IN"/>
        </w:rPr>
        <w:br/>
      </w:r>
      <w:r w:rsidRPr="000204EB">
        <w:rPr>
          <w:rFonts w:asciiTheme="majorHAnsi" w:eastAsiaTheme="majorEastAsia" w:hAnsiTheme="majorHAnsi" w:cstheme="majorBidi"/>
          <w:b/>
          <w:bCs/>
          <w:color w:val="17365D" w:themeColor="text2" w:themeShade="BF"/>
          <w:spacing w:val="5"/>
          <w:kern w:val="28"/>
          <w:sz w:val="52"/>
          <w:szCs w:val="52"/>
          <w:lang w:val="en-IN"/>
        </w:rPr>
        <w:t>Say &amp; Do:</w:t>
      </w:r>
      <w:r w:rsidRPr="000204EB">
        <w:rPr>
          <w:rFonts w:asciiTheme="majorHAnsi" w:eastAsiaTheme="majorEastAsia" w:hAnsiTheme="majorHAnsi" w:cstheme="majorBidi"/>
          <w:color w:val="17365D" w:themeColor="text2" w:themeShade="BF"/>
          <w:spacing w:val="5"/>
          <w:kern w:val="28"/>
          <w:sz w:val="52"/>
          <w:szCs w:val="52"/>
          <w:lang w:val="en-IN"/>
        </w:rPr>
        <w:t xml:space="preserve"> "I wish there was a simple rental app!"</w:t>
      </w:r>
      <w:r w:rsidRPr="000204EB">
        <w:rPr>
          <w:rFonts w:asciiTheme="majorHAnsi" w:eastAsiaTheme="majorEastAsia" w:hAnsiTheme="majorHAnsi" w:cstheme="majorBidi"/>
          <w:color w:val="17365D" w:themeColor="text2" w:themeShade="BF"/>
          <w:spacing w:val="5"/>
          <w:kern w:val="28"/>
          <w:sz w:val="52"/>
          <w:szCs w:val="52"/>
          <w:lang w:val="en-IN"/>
        </w:rPr>
        <w:br/>
      </w:r>
      <w:r w:rsidRPr="000204EB">
        <w:rPr>
          <w:rFonts w:asciiTheme="majorHAnsi" w:eastAsiaTheme="majorEastAsia" w:hAnsiTheme="majorHAnsi" w:cstheme="majorBidi"/>
          <w:b/>
          <w:bCs/>
          <w:color w:val="17365D" w:themeColor="text2" w:themeShade="BF"/>
          <w:spacing w:val="5"/>
          <w:kern w:val="28"/>
          <w:sz w:val="52"/>
          <w:szCs w:val="52"/>
          <w:lang w:val="en-IN"/>
        </w:rPr>
        <w:t>Hear:</w:t>
      </w:r>
      <w:r w:rsidRPr="000204EB">
        <w:rPr>
          <w:rFonts w:asciiTheme="majorHAnsi" w:eastAsiaTheme="majorEastAsia" w:hAnsiTheme="majorHAnsi" w:cstheme="majorBidi"/>
          <w:color w:val="17365D" w:themeColor="text2" w:themeShade="BF"/>
          <w:spacing w:val="5"/>
          <w:kern w:val="28"/>
          <w:sz w:val="52"/>
          <w:szCs w:val="52"/>
          <w:lang w:val="en-IN"/>
        </w:rPr>
        <w:t xml:space="preserve"> Complaints about scams and delays</w:t>
      </w:r>
      <w:r w:rsidRPr="000204EB">
        <w:rPr>
          <w:rFonts w:asciiTheme="majorHAnsi" w:eastAsiaTheme="majorEastAsia" w:hAnsiTheme="majorHAnsi" w:cstheme="majorBidi"/>
          <w:color w:val="17365D" w:themeColor="text2" w:themeShade="BF"/>
          <w:spacing w:val="5"/>
          <w:kern w:val="28"/>
          <w:sz w:val="52"/>
          <w:szCs w:val="52"/>
          <w:lang w:val="en-IN"/>
        </w:rPr>
        <w:br/>
      </w:r>
      <w:r w:rsidRPr="000204EB">
        <w:rPr>
          <w:rFonts w:asciiTheme="majorHAnsi" w:eastAsiaTheme="majorEastAsia" w:hAnsiTheme="majorHAnsi" w:cstheme="majorBidi"/>
          <w:b/>
          <w:bCs/>
          <w:color w:val="17365D" w:themeColor="text2" w:themeShade="BF"/>
          <w:spacing w:val="5"/>
          <w:kern w:val="28"/>
          <w:sz w:val="52"/>
          <w:szCs w:val="52"/>
          <w:lang w:val="en-IN"/>
        </w:rPr>
        <w:t>Pain:</w:t>
      </w:r>
      <w:r w:rsidRPr="000204EB">
        <w:rPr>
          <w:rFonts w:asciiTheme="majorHAnsi" w:eastAsiaTheme="majorEastAsia" w:hAnsiTheme="majorHAnsi" w:cstheme="majorBidi"/>
          <w:color w:val="17365D" w:themeColor="text2" w:themeShade="BF"/>
          <w:spacing w:val="5"/>
          <w:kern w:val="28"/>
          <w:sz w:val="52"/>
          <w:szCs w:val="52"/>
          <w:lang w:val="en-IN"/>
        </w:rPr>
        <w:t xml:space="preserve"> Inconvenience, wasted time, uncertainty</w:t>
      </w:r>
      <w:r w:rsidRPr="000204EB">
        <w:rPr>
          <w:rFonts w:asciiTheme="majorHAnsi" w:eastAsiaTheme="majorEastAsia" w:hAnsiTheme="majorHAnsi" w:cstheme="majorBidi"/>
          <w:color w:val="17365D" w:themeColor="text2" w:themeShade="BF"/>
          <w:spacing w:val="5"/>
          <w:kern w:val="28"/>
          <w:sz w:val="52"/>
          <w:szCs w:val="52"/>
          <w:lang w:val="en-IN"/>
        </w:rPr>
        <w:br/>
      </w:r>
      <w:r w:rsidRPr="000204EB">
        <w:rPr>
          <w:rFonts w:asciiTheme="majorHAnsi" w:eastAsiaTheme="majorEastAsia" w:hAnsiTheme="majorHAnsi" w:cstheme="majorBidi"/>
          <w:b/>
          <w:bCs/>
          <w:color w:val="17365D" w:themeColor="text2" w:themeShade="BF"/>
          <w:spacing w:val="5"/>
          <w:kern w:val="28"/>
          <w:sz w:val="52"/>
          <w:szCs w:val="52"/>
          <w:lang w:val="en-IN"/>
        </w:rPr>
        <w:t>Gain:</w:t>
      </w:r>
      <w:r w:rsidRPr="000204EB">
        <w:rPr>
          <w:rFonts w:asciiTheme="majorHAnsi" w:eastAsiaTheme="majorEastAsia" w:hAnsiTheme="majorHAnsi" w:cstheme="majorBidi"/>
          <w:color w:val="17365D" w:themeColor="text2" w:themeShade="BF"/>
          <w:spacing w:val="5"/>
          <w:kern w:val="28"/>
          <w:sz w:val="52"/>
          <w:szCs w:val="52"/>
          <w:lang w:val="en-IN"/>
        </w:rPr>
        <w:t xml:space="preserve"> Convenience, speed, verified listings</w:t>
      </w:r>
    </w:p>
    <w:p w14:paraId="63A93605"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2.3 Brainstorming</w:t>
      </w:r>
    </w:p>
    <w:p w14:paraId="6D8A455D" w14:textId="77777777" w:rsidR="000204EB" w:rsidRPr="000204EB" w:rsidRDefault="000204EB" w:rsidP="000204EB">
      <w:pPr>
        <w:numPr>
          <w:ilvl w:val="0"/>
          <w:numId w:val="10"/>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lastRenderedPageBreak/>
        <w:t>Verified user onboarding</w:t>
      </w:r>
    </w:p>
    <w:p w14:paraId="6C940209" w14:textId="77777777" w:rsidR="000204EB" w:rsidRPr="000204EB" w:rsidRDefault="000204EB" w:rsidP="000204EB">
      <w:pPr>
        <w:numPr>
          <w:ilvl w:val="0"/>
          <w:numId w:val="10"/>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Property images &amp; filters</w:t>
      </w:r>
    </w:p>
    <w:p w14:paraId="051EF9DA" w14:textId="77777777" w:rsidR="000204EB" w:rsidRPr="000204EB" w:rsidRDefault="000204EB" w:rsidP="000204EB">
      <w:pPr>
        <w:numPr>
          <w:ilvl w:val="0"/>
          <w:numId w:val="10"/>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Booking requests</w:t>
      </w:r>
    </w:p>
    <w:p w14:paraId="1063C6F0" w14:textId="77777777" w:rsidR="000204EB" w:rsidRPr="000204EB" w:rsidRDefault="000204EB" w:rsidP="000204EB">
      <w:pPr>
        <w:numPr>
          <w:ilvl w:val="0"/>
          <w:numId w:val="10"/>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Admin approvals</w:t>
      </w:r>
    </w:p>
    <w:p w14:paraId="760D6981" w14:textId="1E1873F8" w:rsidR="000204EB" w:rsidRPr="000204EB" w:rsidRDefault="000204EB" w:rsidP="000204EB">
      <w:pPr>
        <w:numPr>
          <w:ilvl w:val="0"/>
          <w:numId w:val="10"/>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Feedback and ratings</w:t>
      </w:r>
    </w:p>
    <w:p w14:paraId="7B957B7C"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3. REQUIREMENT ANALYSIS</w:t>
      </w:r>
    </w:p>
    <w:p w14:paraId="30AF4D8B"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3.1 Customer Journey Map</w:t>
      </w:r>
    </w:p>
    <w:p w14:paraId="503E8CF6" w14:textId="77777777" w:rsidR="000204EB" w:rsidRPr="000204EB" w:rsidRDefault="000204EB" w:rsidP="000204EB">
      <w:pPr>
        <w:numPr>
          <w:ilvl w:val="0"/>
          <w:numId w:val="11"/>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Renter visits website</w:t>
      </w:r>
    </w:p>
    <w:p w14:paraId="0AB28D71" w14:textId="77777777" w:rsidR="000204EB" w:rsidRPr="000204EB" w:rsidRDefault="000204EB" w:rsidP="000204EB">
      <w:pPr>
        <w:numPr>
          <w:ilvl w:val="0"/>
          <w:numId w:val="11"/>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Searches/filter homes</w:t>
      </w:r>
    </w:p>
    <w:p w14:paraId="7EE8D3E1" w14:textId="77777777" w:rsidR="000204EB" w:rsidRPr="000204EB" w:rsidRDefault="000204EB" w:rsidP="000204EB">
      <w:pPr>
        <w:numPr>
          <w:ilvl w:val="0"/>
          <w:numId w:val="11"/>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Requests booking</w:t>
      </w:r>
    </w:p>
    <w:p w14:paraId="451568E8" w14:textId="77777777" w:rsidR="000204EB" w:rsidRPr="000204EB" w:rsidRDefault="000204EB" w:rsidP="000204EB">
      <w:pPr>
        <w:numPr>
          <w:ilvl w:val="0"/>
          <w:numId w:val="11"/>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Owner approves/rejects</w:t>
      </w:r>
    </w:p>
    <w:p w14:paraId="61666405" w14:textId="77777777" w:rsidR="000204EB" w:rsidRPr="000204EB" w:rsidRDefault="000204EB" w:rsidP="000204EB">
      <w:pPr>
        <w:numPr>
          <w:ilvl w:val="0"/>
          <w:numId w:val="11"/>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Admin monitors activity</w:t>
      </w:r>
    </w:p>
    <w:p w14:paraId="3018088E" w14:textId="77777777" w:rsidR="000204EB" w:rsidRPr="000204EB" w:rsidRDefault="000204EB" w:rsidP="000204EB">
      <w:pPr>
        <w:numPr>
          <w:ilvl w:val="0"/>
          <w:numId w:val="11"/>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Property is booked</w:t>
      </w:r>
    </w:p>
    <w:p w14:paraId="250D0947"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3.2 Solution Requirement</w:t>
      </w:r>
    </w:p>
    <w:p w14:paraId="0029AC88" w14:textId="77777777" w:rsidR="000204EB" w:rsidRPr="000204EB" w:rsidRDefault="000204EB" w:rsidP="000204EB">
      <w:pPr>
        <w:numPr>
          <w:ilvl w:val="0"/>
          <w:numId w:val="12"/>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lastRenderedPageBreak/>
        <w:t>Three roles: Renter, Owner, Admin</w:t>
      </w:r>
    </w:p>
    <w:p w14:paraId="59CC98AC" w14:textId="77777777" w:rsidR="000204EB" w:rsidRPr="000204EB" w:rsidRDefault="000204EB" w:rsidP="000204EB">
      <w:pPr>
        <w:numPr>
          <w:ilvl w:val="0"/>
          <w:numId w:val="12"/>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Secure login and signup</w:t>
      </w:r>
    </w:p>
    <w:p w14:paraId="1909F254" w14:textId="77777777" w:rsidR="000204EB" w:rsidRPr="000204EB" w:rsidRDefault="000204EB" w:rsidP="000204EB">
      <w:pPr>
        <w:numPr>
          <w:ilvl w:val="0"/>
          <w:numId w:val="12"/>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Property management system</w:t>
      </w:r>
    </w:p>
    <w:p w14:paraId="2DA23B56" w14:textId="77777777" w:rsidR="000204EB" w:rsidRPr="000204EB" w:rsidRDefault="000204EB" w:rsidP="000204EB">
      <w:pPr>
        <w:numPr>
          <w:ilvl w:val="0"/>
          <w:numId w:val="12"/>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Booking workflow</w:t>
      </w:r>
    </w:p>
    <w:p w14:paraId="43CB1C45" w14:textId="77777777" w:rsidR="000204EB" w:rsidRPr="000204EB" w:rsidRDefault="000204EB" w:rsidP="000204EB">
      <w:pPr>
        <w:numPr>
          <w:ilvl w:val="0"/>
          <w:numId w:val="12"/>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Dashboard for all users</w:t>
      </w:r>
    </w:p>
    <w:p w14:paraId="62086E96"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3.3 Data Flow Diagram</w:t>
      </w:r>
    </w:p>
    <w:p w14:paraId="7887636E"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Frontend → Backend → MongoDB</w:t>
      </w:r>
      <w:r w:rsidRPr="000204EB">
        <w:rPr>
          <w:rFonts w:asciiTheme="majorHAnsi" w:eastAsiaTheme="majorEastAsia" w:hAnsiTheme="majorHAnsi" w:cstheme="majorBidi"/>
          <w:color w:val="17365D" w:themeColor="text2" w:themeShade="BF"/>
          <w:spacing w:val="5"/>
          <w:kern w:val="28"/>
          <w:sz w:val="52"/>
          <w:szCs w:val="52"/>
          <w:lang w:val="en-IN"/>
        </w:rPr>
        <w:br/>
        <w:t>User interactions are sent via REST API to Express.js backend, which handles business logic and interacts with the database.</w:t>
      </w:r>
    </w:p>
    <w:p w14:paraId="7CFE6539"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3.4 Technology Stack</w:t>
      </w:r>
    </w:p>
    <w:p w14:paraId="467E3C0F" w14:textId="77777777" w:rsidR="000204EB" w:rsidRPr="000204EB" w:rsidRDefault="000204EB" w:rsidP="000204EB">
      <w:pPr>
        <w:numPr>
          <w:ilvl w:val="0"/>
          <w:numId w:val="13"/>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Frontend:</w:t>
      </w:r>
      <w:r w:rsidRPr="000204EB">
        <w:rPr>
          <w:rFonts w:asciiTheme="majorHAnsi" w:eastAsiaTheme="majorEastAsia" w:hAnsiTheme="majorHAnsi" w:cstheme="majorBidi"/>
          <w:color w:val="17365D" w:themeColor="text2" w:themeShade="BF"/>
          <w:spacing w:val="5"/>
          <w:kern w:val="28"/>
          <w:sz w:val="52"/>
          <w:szCs w:val="52"/>
          <w:lang w:val="en-IN"/>
        </w:rPr>
        <w:t xml:space="preserve"> React.js, Tailwind CSS</w:t>
      </w:r>
    </w:p>
    <w:p w14:paraId="73D2EB21" w14:textId="77777777" w:rsidR="000204EB" w:rsidRPr="000204EB" w:rsidRDefault="000204EB" w:rsidP="000204EB">
      <w:pPr>
        <w:numPr>
          <w:ilvl w:val="0"/>
          <w:numId w:val="13"/>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Backend:</w:t>
      </w:r>
      <w:r w:rsidRPr="000204EB">
        <w:rPr>
          <w:rFonts w:asciiTheme="majorHAnsi" w:eastAsiaTheme="majorEastAsia" w:hAnsiTheme="majorHAnsi" w:cstheme="majorBidi"/>
          <w:color w:val="17365D" w:themeColor="text2" w:themeShade="BF"/>
          <w:spacing w:val="5"/>
          <w:kern w:val="28"/>
          <w:sz w:val="52"/>
          <w:szCs w:val="52"/>
          <w:lang w:val="en-IN"/>
        </w:rPr>
        <w:t xml:space="preserve"> Node.js, Express.js</w:t>
      </w:r>
    </w:p>
    <w:p w14:paraId="7D934F77" w14:textId="77777777" w:rsidR="000204EB" w:rsidRPr="000204EB" w:rsidRDefault="000204EB" w:rsidP="000204EB">
      <w:pPr>
        <w:numPr>
          <w:ilvl w:val="0"/>
          <w:numId w:val="13"/>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lastRenderedPageBreak/>
        <w:t>Database:</w:t>
      </w:r>
      <w:r w:rsidRPr="000204EB">
        <w:rPr>
          <w:rFonts w:asciiTheme="majorHAnsi" w:eastAsiaTheme="majorEastAsia" w:hAnsiTheme="majorHAnsi" w:cstheme="majorBidi"/>
          <w:color w:val="17365D" w:themeColor="text2" w:themeShade="BF"/>
          <w:spacing w:val="5"/>
          <w:kern w:val="28"/>
          <w:sz w:val="52"/>
          <w:szCs w:val="52"/>
          <w:lang w:val="en-IN"/>
        </w:rPr>
        <w:t xml:space="preserve"> MongoDB with Mongoose</w:t>
      </w:r>
    </w:p>
    <w:p w14:paraId="175C7973" w14:textId="77777777" w:rsidR="000204EB" w:rsidRPr="000204EB" w:rsidRDefault="000204EB" w:rsidP="000204EB">
      <w:pPr>
        <w:numPr>
          <w:ilvl w:val="0"/>
          <w:numId w:val="13"/>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Others:</w:t>
      </w:r>
      <w:r w:rsidRPr="000204EB">
        <w:rPr>
          <w:rFonts w:asciiTheme="majorHAnsi" w:eastAsiaTheme="majorEastAsia" w:hAnsiTheme="majorHAnsi" w:cstheme="majorBidi"/>
          <w:color w:val="17365D" w:themeColor="text2" w:themeShade="BF"/>
          <w:spacing w:val="5"/>
          <w:kern w:val="28"/>
          <w:sz w:val="52"/>
          <w:szCs w:val="52"/>
          <w:lang w:val="en-IN"/>
        </w:rPr>
        <w:t xml:space="preserve"> JWT, </w:t>
      </w:r>
      <w:proofErr w:type="spellStart"/>
      <w:r w:rsidRPr="000204EB">
        <w:rPr>
          <w:rFonts w:asciiTheme="majorHAnsi" w:eastAsiaTheme="majorEastAsia" w:hAnsiTheme="majorHAnsi" w:cstheme="majorBidi"/>
          <w:color w:val="17365D" w:themeColor="text2" w:themeShade="BF"/>
          <w:spacing w:val="5"/>
          <w:kern w:val="28"/>
          <w:sz w:val="52"/>
          <w:szCs w:val="52"/>
          <w:lang w:val="en-IN"/>
        </w:rPr>
        <w:t>bcryptjs</w:t>
      </w:r>
      <w:proofErr w:type="spellEnd"/>
      <w:r w:rsidRPr="000204EB">
        <w:rPr>
          <w:rFonts w:asciiTheme="majorHAnsi" w:eastAsiaTheme="majorEastAsia" w:hAnsiTheme="majorHAnsi" w:cstheme="majorBidi"/>
          <w:color w:val="17365D" w:themeColor="text2" w:themeShade="BF"/>
          <w:spacing w:val="5"/>
          <w:kern w:val="28"/>
          <w:sz w:val="52"/>
          <w:szCs w:val="52"/>
          <w:lang w:val="en-IN"/>
        </w:rPr>
        <w:t xml:space="preserve">, Multer, CORS, </w:t>
      </w:r>
      <w:proofErr w:type="spellStart"/>
      <w:r w:rsidRPr="000204EB">
        <w:rPr>
          <w:rFonts w:asciiTheme="majorHAnsi" w:eastAsiaTheme="majorEastAsia" w:hAnsiTheme="majorHAnsi" w:cstheme="majorBidi"/>
          <w:color w:val="17365D" w:themeColor="text2" w:themeShade="BF"/>
          <w:spacing w:val="5"/>
          <w:kern w:val="28"/>
          <w:sz w:val="52"/>
          <w:szCs w:val="52"/>
          <w:lang w:val="en-IN"/>
        </w:rPr>
        <w:t>dotenv</w:t>
      </w:r>
      <w:proofErr w:type="spellEnd"/>
    </w:p>
    <w:p w14:paraId="51ABF5EF" w14:textId="77777777" w:rsidR="000204EB" w:rsidRPr="000204EB" w:rsidRDefault="00000000"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pict w14:anchorId="104E68C2">
          <v:rect id="_x0000_i1025" style="width:0;height:1.5pt" o:hralign="center" o:hrstd="t" o:hr="t" fillcolor="#a0a0a0" stroked="f"/>
        </w:pict>
      </w:r>
    </w:p>
    <w:p w14:paraId="4D06C4C4"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4. PROJECT DESIGN</w:t>
      </w:r>
    </w:p>
    <w:p w14:paraId="17B75F1C"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4.1 Problem Solution Fit</w:t>
      </w:r>
    </w:p>
    <w:p w14:paraId="70C868B8"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 structured platform reduces dependency on brokers, improves transparency, and speeds up the rental process for both parties.</w:t>
      </w:r>
    </w:p>
    <w:p w14:paraId="536659D9"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4.2 Proposed Solution</w:t>
      </w:r>
    </w:p>
    <w:p w14:paraId="1891AF2E"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 xml:space="preserve">An all-in-one platform for home rental with authenticated users, property </w:t>
      </w:r>
      <w:r w:rsidRPr="000204EB">
        <w:rPr>
          <w:rFonts w:asciiTheme="majorHAnsi" w:eastAsiaTheme="majorEastAsia" w:hAnsiTheme="majorHAnsi" w:cstheme="majorBidi"/>
          <w:color w:val="17365D" w:themeColor="text2" w:themeShade="BF"/>
          <w:spacing w:val="5"/>
          <w:kern w:val="28"/>
          <w:sz w:val="52"/>
          <w:szCs w:val="52"/>
          <w:lang w:val="en-IN"/>
        </w:rPr>
        <w:lastRenderedPageBreak/>
        <w:t>listings, booking requests, and admin moderation.</w:t>
      </w:r>
    </w:p>
    <w:p w14:paraId="27FA26EB"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4.3 Solution Architecture</w:t>
      </w:r>
    </w:p>
    <w:p w14:paraId="42B3C97B" w14:textId="77777777" w:rsidR="000204EB" w:rsidRPr="000204EB" w:rsidRDefault="000204EB" w:rsidP="000204EB">
      <w:pPr>
        <w:numPr>
          <w:ilvl w:val="0"/>
          <w:numId w:val="14"/>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Client (React)</w:t>
      </w:r>
    </w:p>
    <w:p w14:paraId="064551CC" w14:textId="77777777" w:rsidR="000204EB" w:rsidRPr="000204EB" w:rsidRDefault="000204EB" w:rsidP="000204EB">
      <w:pPr>
        <w:numPr>
          <w:ilvl w:val="0"/>
          <w:numId w:val="14"/>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Server (Node.js + Express)</w:t>
      </w:r>
    </w:p>
    <w:p w14:paraId="2C5FB7FB" w14:textId="77777777" w:rsidR="000204EB" w:rsidRPr="000204EB" w:rsidRDefault="000204EB" w:rsidP="000204EB">
      <w:pPr>
        <w:numPr>
          <w:ilvl w:val="0"/>
          <w:numId w:val="14"/>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Database (MongoDB)</w:t>
      </w:r>
      <w:r w:rsidRPr="000204EB">
        <w:rPr>
          <w:rFonts w:asciiTheme="majorHAnsi" w:eastAsiaTheme="majorEastAsia" w:hAnsiTheme="majorHAnsi" w:cstheme="majorBidi"/>
          <w:color w:val="17365D" w:themeColor="text2" w:themeShade="BF"/>
          <w:spacing w:val="5"/>
          <w:kern w:val="28"/>
          <w:sz w:val="52"/>
          <w:szCs w:val="52"/>
          <w:lang w:val="en-IN"/>
        </w:rPr>
        <w:br/>
        <w:t>All layers communicate via RESTful APIs with secure endpoints.</w:t>
      </w:r>
    </w:p>
    <w:p w14:paraId="6F21ECDA" w14:textId="2B25B86D"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03884AC7"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5. PROJECT PLANNING &amp; SCHEDULING</w:t>
      </w:r>
    </w:p>
    <w:p w14:paraId="1EA97735"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5.1 Project Planning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1"/>
        <w:gridCol w:w="1999"/>
        <w:gridCol w:w="2990"/>
      </w:tblGrid>
      <w:tr w:rsidR="000204EB" w:rsidRPr="000204EB" w14:paraId="79EF97B1" w14:textId="77777777" w:rsidTr="000204EB">
        <w:trPr>
          <w:tblHeader/>
          <w:tblCellSpacing w:w="15" w:type="dxa"/>
        </w:trPr>
        <w:tc>
          <w:tcPr>
            <w:tcW w:w="0" w:type="auto"/>
            <w:vAlign w:val="center"/>
            <w:hideMark/>
          </w:tcPr>
          <w:p w14:paraId="664EE798"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Phase</w:t>
            </w:r>
          </w:p>
        </w:tc>
        <w:tc>
          <w:tcPr>
            <w:tcW w:w="0" w:type="auto"/>
            <w:vAlign w:val="center"/>
            <w:hideMark/>
          </w:tcPr>
          <w:p w14:paraId="7C17AD06"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Duration</w:t>
            </w:r>
          </w:p>
        </w:tc>
        <w:tc>
          <w:tcPr>
            <w:tcW w:w="0" w:type="auto"/>
            <w:vAlign w:val="center"/>
            <w:hideMark/>
          </w:tcPr>
          <w:p w14:paraId="3355B438"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Team Member(s)</w:t>
            </w:r>
          </w:p>
        </w:tc>
      </w:tr>
      <w:tr w:rsidR="000204EB" w:rsidRPr="000204EB" w14:paraId="19328C10" w14:textId="77777777" w:rsidTr="000204EB">
        <w:trPr>
          <w:tblCellSpacing w:w="15" w:type="dxa"/>
        </w:trPr>
        <w:tc>
          <w:tcPr>
            <w:tcW w:w="0" w:type="auto"/>
            <w:vAlign w:val="center"/>
            <w:hideMark/>
          </w:tcPr>
          <w:p w14:paraId="779B48D9"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 xml:space="preserve">Requirement </w:t>
            </w:r>
            <w:r w:rsidRPr="000204EB">
              <w:rPr>
                <w:rFonts w:asciiTheme="majorHAnsi" w:eastAsiaTheme="majorEastAsia" w:hAnsiTheme="majorHAnsi" w:cstheme="majorBidi"/>
                <w:color w:val="17365D" w:themeColor="text2" w:themeShade="BF"/>
                <w:spacing w:val="5"/>
                <w:kern w:val="28"/>
                <w:sz w:val="52"/>
                <w:szCs w:val="52"/>
                <w:lang w:val="en-IN"/>
              </w:rPr>
              <w:lastRenderedPageBreak/>
              <w:t>Analysis</w:t>
            </w:r>
          </w:p>
        </w:tc>
        <w:tc>
          <w:tcPr>
            <w:tcW w:w="0" w:type="auto"/>
            <w:vAlign w:val="center"/>
            <w:hideMark/>
          </w:tcPr>
          <w:p w14:paraId="1B46AE3C" w14:textId="52F44266" w:rsidR="000204EB" w:rsidRPr="000204EB" w:rsidRDefault="008E56B0"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lastRenderedPageBreak/>
              <w:t>3 days</w:t>
            </w:r>
          </w:p>
        </w:tc>
        <w:tc>
          <w:tcPr>
            <w:tcW w:w="0" w:type="auto"/>
            <w:vAlign w:val="center"/>
            <w:hideMark/>
          </w:tcPr>
          <w:p w14:paraId="019701F4"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All</w:t>
            </w:r>
          </w:p>
        </w:tc>
      </w:tr>
      <w:tr w:rsidR="000204EB" w:rsidRPr="000204EB" w14:paraId="6CE791C8" w14:textId="77777777" w:rsidTr="000204EB">
        <w:trPr>
          <w:tblCellSpacing w:w="15" w:type="dxa"/>
        </w:trPr>
        <w:tc>
          <w:tcPr>
            <w:tcW w:w="0" w:type="auto"/>
            <w:vAlign w:val="center"/>
            <w:hideMark/>
          </w:tcPr>
          <w:p w14:paraId="433411EA"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Frontend Development</w:t>
            </w:r>
          </w:p>
        </w:tc>
        <w:tc>
          <w:tcPr>
            <w:tcW w:w="0" w:type="auto"/>
            <w:vAlign w:val="center"/>
            <w:hideMark/>
          </w:tcPr>
          <w:p w14:paraId="3FA003A7" w14:textId="5CDB7E29" w:rsidR="000204EB" w:rsidRPr="000204EB" w:rsidRDefault="008D1043"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t>3 days</w:t>
            </w:r>
          </w:p>
        </w:tc>
        <w:tc>
          <w:tcPr>
            <w:tcW w:w="0" w:type="auto"/>
            <w:vAlign w:val="center"/>
            <w:hideMark/>
          </w:tcPr>
          <w:p w14:paraId="78B90451" w14:textId="6F4D2EA2" w:rsidR="000204EB" w:rsidRPr="000204EB" w:rsidRDefault="00860E42"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t>All</w:t>
            </w:r>
          </w:p>
        </w:tc>
      </w:tr>
      <w:tr w:rsidR="000204EB" w:rsidRPr="000204EB" w14:paraId="0099FB75" w14:textId="77777777" w:rsidTr="000204EB">
        <w:trPr>
          <w:tblCellSpacing w:w="15" w:type="dxa"/>
        </w:trPr>
        <w:tc>
          <w:tcPr>
            <w:tcW w:w="0" w:type="auto"/>
            <w:vAlign w:val="center"/>
            <w:hideMark/>
          </w:tcPr>
          <w:p w14:paraId="0AD09753"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Backend Development</w:t>
            </w:r>
          </w:p>
        </w:tc>
        <w:tc>
          <w:tcPr>
            <w:tcW w:w="0" w:type="auto"/>
            <w:vAlign w:val="center"/>
            <w:hideMark/>
          </w:tcPr>
          <w:p w14:paraId="7F4A13C1" w14:textId="049DE7E4" w:rsidR="000204EB" w:rsidRPr="000204EB" w:rsidRDefault="008D1043"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t>3 days</w:t>
            </w:r>
          </w:p>
        </w:tc>
        <w:tc>
          <w:tcPr>
            <w:tcW w:w="0" w:type="auto"/>
            <w:vAlign w:val="center"/>
            <w:hideMark/>
          </w:tcPr>
          <w:p w14:paraId="57E4D3B0" w14:textId="232CE4F1" w:rsidR="000204EB" w:rsidRPr="000204EB" w:rsidRDefault="00860E42"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t>All</w:t>
            </w:r>
          </w:p>
        </w:tc>
      </w:tr>
      <w:tr w:rsidR="000204EB" w:rsidRPr="000204EB" w14:paraId="65299DA2" w14:textId="77777777" w:rsidTr="000204EB">
        <w:trPr>
          <w:tblCellSpacing w:w="15" w:type="dxa"/>
        </w:trPr>
        <w:tc>
          <w:tcPr>
            <w:tcW w:w="0" w:type="auto"/>
            <w:vAlign w:val="center"/>
            <w:hideMark/>
          </w:tcPr>
          <w:p w14:paraId="2E5055ED"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Testing &amp; Debugging</w:t>
            </w:r>
          </w:p>
        </w:tc>
        <w:tc>
          <w:tcPr>
            <w:tcW w:w="0" w:type="auto"/>
            <w:vAlign w:val="center"/>
            <w:hideMark/>
          </w:tcPr>
          <w:p w14:paraId="5AFD3532" w14:textId="14EA934B" w:rsidR="000204EB" w:rsidRPr="000204EB" w:rsidRDefault="008D1043" w:rsidP="000204EB">
            <w:pPr>
              <w:rPr>
                <w:rFonts w:asciiTheme="majorHAnsi" w:eastAsiaTheme="majorEastAsia" w:hAnsiTheme="majorHAnsi" w:cstheme="majorBidi"/>
                <w:color w:val="17365D" w:themeColor="text2" w:themeShade="BF"/>
                <w:spacing w:val="5"/>
                <w:kern w:val="28"/>
                <w:sz w:val="52"/>
                <w:szCs w:val="52"/>
                <w:lang w:val="en-IN"/>
              </w:rPr>
            </w:pPr>
            <w:r>
              <w:rPr>
                <w:rFonts w:asciiTheme="majorHAnsi" w:eastAsiaTheme="majorEastAsia" w:hAnsiTheme="majorHAnsi" w:cstheme="majorBidi"/>
                <w:color w:val="17365D" w:themeColor="text2" w:themeShade="BF"/>
                <w:spacing w:val="5"/>
                <w:kern w:val="28"/>
                <w:sz w:val="52"/>
                <w:szCs w:val="52"/>
                <w:lang w:val="en-IN"/>
              </w:rPr>
              <w:t>3 days</w:t>
            </w:r>
          </w:p>
        </w:tc>
        <w:tc>
          <w:tcPr>
            <w:tcW w:w="0" w:type="auto"/>
            <w:vAlign w:val="center"/>
            <w:hideMark/>
          </w:tcPr>
          <w:p w14:paraId="3EEEAB2C"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All</w:t>
            </w:r>
          </w:p>
        </w:tc>
      </w:tr>
      <w:tr w:rsidR="000204EB" w:rsidRPr="000204EB" w14:paraId="29D84C0F" w14:textId="77777777" w:rsidTr="000204EB">
        <w:trPr>
          <w:tblCellSpacing w:w="15" w:type="dxa"/>
        </w:trPr>
        <w:tc>
          <w:tcPr>
            <w:tcW w:w="0" w:type="auto"/>
            <w:vAlign w:val="center"/>
            <w:hideMark/>
          </w:tcPr>
          <w:p w14:paraId="08914A37"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Final Review</w:t>
            </w:r>
          </w:p>
        </w:tc>
        <w:tc>
          <w:tcPr>
            <w:tcW w:w="0" w:type="auto"/>
            <w:vAlign w:val="center"/>
            <w:hideMark/>
          </w:tcPr>
          <w:p w14:paraId="48D8C4D8"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3 days</w:t>
            </w:r>
          </w:p>
        </w:tc>
        <w:tc>
          <w:tcPr>
            <w:tcW w:w="0" w:type="auto"/>
            <w:vAlign w:val="center"/>
            <w:hideMark/>
          </w:tcPr>
          <w:p w14:paraId="3F047A65"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All</w:t>
            </w:r>
          </w:p>
        </w:tc>
      </w:tr>
    </w:tbl>
    <w:p w14:paraId="69EAAD58" w14:textId="0DBCC24D"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6B08F743"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6. FUNCTIONAL AND PERFORMANCE TESTING</w:t>
      </w:r>
    </w:p>
    <w:p w14:paraId="5202AD90"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6.1 Performance Testing</w:t>
      </w:r>
    </w:p>
    <w:p w14:paraId="4BC960A0"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lastRenderedPageBreak/>
        <w:t>Tested with multiple user roles and simulated booking operations. Response time under 500ms for most endpoints. Frontend loads in under 2s.</w:t>
      </w:r>
    </w:p>
    <w:p w14:paraId="078CC8DF" w14:textId="1D76B2CE"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3F02D852"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7. RESULTS</w:t>
      </w:r>
    </w:p>
    <w:p w14:paraId="6B319C4D"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7.1 Output Screenshots</w:t>
      </w:r>
    </w:p>
    <w:p w14:paraId="69461FFE" w14:textId="77777777" w:rsidR="000204EB" w:rsidRPr="000204EB" w:rsidRDefault="000204EB" w:rsidP="000204EB">
      <w:pPr>
        <w:numPr>
          <w:ilvl w:val="0"/>
          <w:numId w:val="15"/>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Homepage</w:t>
      </w:r>
    </w:p>
    <w:p w14:paraId="42465460" w14:textId="77777777" w:rsidR="000204EB" w:rsidRPr="000204EB" w:rsidRDefault="000204EB" w:rsidP="000204EB">
      <w:pPr>
        <w:numPr>
          <w:ilvl w:val="0"/>
          <w:numId w:val="15"/>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Login/Register</w:t>
      </w:r>
    </w:p>
    <w:p w14:paraId="1F1FBF71" w14:textId="77777777" w:rsidR="000204EB" w:rsidRPr="000204EB" w:rsidRDefault="000204EB" w:rsidP="000204EB">
      <w:pPr>
        <w:numPr>
          <w:ilvl w:val="0"/>
          <w:numId w:val="15"/>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Owner Dashboard</w:t>
      </w:r>
    </w:p>
    <w:p w14:paraId="2000205A" w14:textId="77777777" w:rsidR="000204EB" w:rsidRPr="000204EB" w:rsidRDefault="000204EB" w:rsidP="000204EB">
      <w:pPr>
        <w:numPr>
          <w:ilvl w:val="0"/>
          <w:numId w:val="15"/>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Renter Booking Page</w:t>
      </w:r>
    </w:p>
    <w:p w14:paraId="3FE5EF6B" w14:textId="77777777" w:rsidR="000204EB" w:rsidRPr="000204EB" w:rsidRDefault="000204EB" w:rsidP="000204EB">
      <w:pPr>
        <w:numPr>
          <w:ilvl w:val="0"/>
          <w:numId w:val="15"/>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Admin Panel</w:t>
      </w:r>
    </w:p>
    <w:p w14:paraId="731EA3B9"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w:t>
      </w:r>
      <w:r w:rsidRPr="000204EB">
        <w:rPr>
          <w:rFonts w:asciiTheme="majorHAnsi" w:eastAsiaTheme="majorEastAsia" w:hAnsiTheme="majorHAnsi" w:cstheme="majorBidi"/>
          <w:i/>
          <w:iCs/>
          <w:color w:val="17365D" w:themeColor="text2" w:themeShade="BF"/>
          <w:spacing w:val="5"/>
          <w:kern w:val="28"/>
          <w:sz w:val="52"/>
          <w:szCs w:val="52"/>
          <w:lang w:val="en-IN"/>
        </w:rPr>
        <w:t>Screenshots to be attached in final document</w:t>
      </w:r>
      <w:r w:rsidRPr="000204EB">
        <w:rPr>
          <w:rFonts w:asciiTheme="majorHAnsi" w:eastAsiaTheme="majorEastAsia" w:hAnsiTheme="majorHAnsi" w:cstheme="majorBidi"/>
          <w:color w:val="17365D" w:themeColor="text2" w:themeShade="BF"/>
          <w:spacing w:val="5"/>
          <w:kern w:val="28"/>
          <w:sz w:val="52"/>
          <w:szCs w:val="52"/>
          <w:lang w:val="en-IN"/>
        </w:rPr>
        <w:t>)</w:t>
      </w:r>
    </w:p>
    <w:p w14:paraId="797BF7D3" w14:textId="508EB4D9"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23DF512A"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lastRenderedPageBreak/>
        <w:t>8. ADVANTAGES &amp; DISADVANTAGES</w:t>
      </w:r>
    </w:p>
    <w:p w14:paraId="4939874F"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Advantages:</w:t>
      </w:r>
    </w:p>
    <w:p w14:paraId="3F08AD61" w14:textId="77777777" w:rsidR="000204EB" w:rsidRPr="000204EB" w:rsidRDefault="000204EB" w:rsidP="000204EB">
      <w:pPr>
        <w:numPr>
          <w:ilvl w:val="0"/>
          <w:numId w:val="16"/>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Secure login system</w:t>
      </w:r>
    </w:p>
    <w:p w14:paraId="4AF0273F" w14:textId="77777777" w:rsidR="000204EB" w:rsidRPr="000204EB" w:rsidRDefault="000204EB" w:rsidP="000204EB">
      <w:pPr>
        <w:numPr>
          <w:ilvl w:val="0"/>
          <w:numId w:val="16"/>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Streamlined rental process</w:t>
      </w:r>
    </w:p>
    <w:p w14:paraId="7A1E80E3" w14:textId="77777777" w:rsidR="000204EB" w:rsidRPr="000204EB" w:rsidRDefault="000204EB" w:rsidP="000204EB">
      <w:pPr>
        <w:numPr>
          <w:ilvl w:val="0"/>
          <w:numId w:val="16"/>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Admin verification ensures data integrity</w:t>
      </w:r>
    </w:p>
    <w:p w14:paraId="7F437EF8"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Disadvantages:</w:t>
      </w:r>
    </w:p>
    <w:p w14:paraId="5B6AEFB2" w14:textId="77777777" w:rsidR="000204EB" w:rsidRPr="000204EB" w:rsidRDefault="000204EB" w:rsidP="000204EB">
      <w:pPr>
        <w:numPr>
          <w:ilvl w:val="0"/>
          <w:numId w:val="17"/>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No native mobile app yet</w:t>
      </w:r>
    </w:p>
    <w:p w14:paraId="307A6664" w14:textId="77777777" w:rsidR="000204EB" w:rsidRPr="000204EB" w:rsidRDefault="000204EB" w:rsidP="000204EB">
      <w:pPr>
        <w:numPr>
          <w:ilvl w:val="0"/>
          <w:numId w:val="17"/>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Internet access required</w:t>
      </w:r>
    </w:p>
    <w:p w14:paraId="62B6E54A" w14:textId="077553F9"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1D87355B"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9. CONCLUSION</w:t>
      </w:r>
    </w:p>
    <w:p w14:paraId="6716A5FE"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roofErr w:type="spellStart"/>
      <w:r w:rsidRPr="000204EB">
        <w:rPr>
          <w:rFonts w:asciiTheme="majorHAnsi" w:eastAsiaTheme="majorEastAsia" w:hAnsiTheme="majorHAnsi" w:cstheme="majorBidi"/>
          <w:color w:val="17365D" w:themeColor="text2" w:themeShade="BF"/>
          <w:spacing w:val="5"/>
          <w:kern w:val="28"/>
          <w:sz w:val="52"/>
          <w:szCs w:val="52"/>
          <w:lang w:val="en-IN"/>
        </w:rPr>
        <w:t>HouseHunt</w:t>
      </w:r>
      <w:proofErr w:type="spellEnd"/>
      <w:r w:rsidRPr="000204EB">
        <w:rPr>
          <w:rFonts w:asciiTheme="majorHAnsi" w:eastAsiaTheme="majorEastAsia" w:hAnsiTheme="majorHAnsi" w:cstheme="majorBidi"/>
          <w:color w:val="17365D" w:themeColor="text2" w:themeShade="BF"/>
          <w:spacing w:val="5"/>
          <w:kern w:val="28"/>
          <w:sz w:val="52"/>
          <w:szCs w:val="52"/>
          <w:lang w:val="en-IN"/>
        </w:rPr>
        <w:t xml:space="preserve"> provides a reliable and intuitive platform for home rental needs. It ensures a smoother experience for renters, owners, and </w:t>
      </w:r>
      <w:r w:rsidRPr="000204EB">
        <w:rPr>
          <w:rFonts w:asciiTheme="majorHAnsi" w:eastAsiaTheme="majorEastAsia" w:hAnsiTheme="majorHAnsi" w:cstheme="majorBidi"/>
          <w:color w:val="17365D" w:themeColor="text2" w:themeShade="BF"/>
          <w:spacing w:val="5"/>
          <w:kern w:val="28"/>
          <w:sz w:val="52"/>
          <w:szCs w:val="52"/>
          <w:lang w:val="en-IN"/>
        </w:rPr>
        <w:lastRenderedPageBreak/>
        <w:t>admins by digitizing the rental workflow.</w:t>
      </w:r>
    </w:p>
    <w:p w14:paraId="6AEAFB7B" w14:textId="3B233400"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53BE8156"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10. FUTURE SCOPE</w:t>
      </w:r>
    </w:p>
    <w:p w14:paraId="4E74B08F" w14:textId="77777777" w:rsidR="000204EB" w:rsidRPr="000204EB" w:rsidRDefault="000204EB" w:rsidP="000204EB">
      <w:pPr>
        <w:numPr>
          <w:ilvl w:val="0"/>
          <w:numId w:val="18"/>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Add chat feature between renter and owner</w:t>
      </w:r>
    </w:p>
    <w:p w14:paraId="6DA64280" w14:textId="77777777" w:rsidR="000204EB" w:rsidRPr="000204EB" w:rsidRDefault="000204EB" w:rsidP="000204EB">
      <w:pPr>
        <w:numPr>
          <w:ilvl w:val="0"/>
          <w:numId w:val="18"/>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Launch mobile application (React Native)</w:t>
      </w:r>
    </w:p>
    <w:p w14:paraId="1E521F90" w14:textId="77777777" w:rsidR="000204EB" w:rsidRPr="000204EB" w:rsidRDefault="000204EB" w:rsidP="000204EB">
      <w:pPr>
        <w:numPr>
          <w:ilvl w:val="0"/>
          <w:numId w:val="18"/>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Integrate payment gateway for rent transactions</w:t>
      </w:r>
    </w:p>
    <w:p w14:paraId="4F91A2EA" w14:textId="77777777" w:rsidR="000204EB" w:rsidRPr="000204EB" w:rsidRDefault="000204EB" w:rsidP="000204EB">
      <w:pPr>
        <w:numPr>
          <w:ilvl w:val="0"/>
          <w:numId w:val="18"/>
        </w:num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color w:val="17365D" w:themeColor="text2" w:themeShade="BF"/>
          <w:spacing w:val="5"/>
          <w:kern w:val="28"/>
          <w:sz w:val="52"/>
          <w:szCs w:val="52"/>
          <w:lang w:val="en-IN"/>
        </w:rPr>
        <w:t>Implement property recommendation using ML</w:t>
      </w:r>
    </w:p>
    <w:p w14:paraId="2123CF6A" w14:textId="131AD54B"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p>
    <w:p w14:paraId="75D8D844" w14:textId="77777777" w:rsidR="000204EB" w:rsidRPr="000204EB" w:rsidRDefault="000204EB" w:rsidP="000204EB">
      <w:pPr>
        <w:rPr>
          <w:rFonts w:asciiTheme="majorHAnsi" w:eastAsiaTheme="majorEastAsia" w:hAnsiTheme="majorHAnsi" w:cstheme="majorBidi"/>
          <w:b/>
          <w:bCs/>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11. APPENDIX</w:t>
      </w:r>
    </w:p>
    <w:p w14:paraId="1AEDA2D7"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lastRenderedPageBreak/>
        <w:t>Source Code (if any):</w:t>
      </w:r>
      <w:r w:rsidRPr="000204EB">
        <w:rPr>
          <w:rFonts w:asciiTheme="majorHAnsi" w:eastAsiaTheme="majorEastAsia" w:hAnsiTheme="majorHAnsi" w:cstheme="majorBidi"/>
          <w:color w:val="17365D" w:themeColor="text2" w:themeShade="BF"/>
          <w:spacing w:val="5"/>
          <w:kern w:val="28"/>
          <w:sz w:val="52"/>
          <w:szCs w:val="52"/>
          <w:lang w:val="en-IN"/>
        </w:rPr>
        <w:br/>
        <w:t>Included in GitHub Repository</w:t>
      </w:r>
    </w:p>
    <w:p w14:paraId="298CC894" w14:textId="77777777"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Dataset Link:</w:t>
      </w:r>
      <w:r w:rsidRPr="000204EB">
        <w:rPr>
          <w:rFonts w:asciiTheme="majorHAnsi" w:eastAsiaTheme="majorEastAsia" w:hAnsiTheme="majorHAnsi" w:cstheme="majorBidi"/>
          <w:color w:val="17365D" w:themeColor="text2" w:themeShade="BF"/>
          <w:spacing w:val="5"/>
          <w:kern w:val="28"/>
          <w:sz w:val="52"/>
          <w:szCs w:val="52"/>
          <w:lang w:val="en-IN"/>
        </w:rPr>
        <w:br/>
        <w:t>Not applicable (data is user-generated)</w:t>
      </w:r>
    </w:p>
    <w:p w14:paraId="18F7B1A1" w14:textId="0214151D" w:rsidR="000204EB" w:rsidRPr="000204EB" w:rsidRDefault="000204EB" w:rsidP="000204EB">
      <w:pPr>
        <w:rPr>
          <w:rFonts w:asciiTheme="majorHAnsi" w:eastAsiaTheme="majorEastAsia" w:hAnsiTheme="majorHAnsi" w:cstheme="majorBidi"/>
          <w:color w:val="17365D" w:themeColor="text2" w:themeShade="BF"/>
          <w:spacing w:val="5"/>
          <w:kern w:val="28"/>
          <w:sz w:val="52"/>
          <w:szCs w:val="52"/>
          <w:lang w:val="en-IN"/>
        </w:rPr>
      </w:pPr>
      <w:r w:rsidRPr="000204EB">
        <w:rPr>
          <w:rFonts w:asciiTheme="majorHAnsi" w:eastAsiaTheme="majorEastAsia" w:hAnsiTheme="majorHAnsi" w:cstheme="majorBidi"/>
          <w:b/>
          <w:bCs/>
          <w:color w:val="17365D" w:themeColor="text2" w:themeShade="BF"/>
          <w:spacing w:val="5"/>
          <w:kern w:val="28"/>
          <w:sz w:val="52"/>
          <w:szCs w:val="52"/>
          <w:lang w:val="en-IN"/>
        </w:rPr>
        <w:t>GitHub &amp; Project Demo Link:</w:t>
      </w:r>
      <w:r w:rsidRPr="000204EB">
        <w:rPr>
          <w:rFonts w:asciiTheme="majorHAnsi" w:eastAsiaTheme="majorEastAsia" w:hAnsiTheme="majorHAnsi" w:cstheme="majorBidi"/>
          <w:color w:val="17365D" w:themeColor="text2" w:themeShade="BF"/>
          <w:spacing w:val="5"/>
          <w:kern w:val="28"/>
          <w:sz w:val="52"/>
          <w:szCs w:val="52"/>
          <w:lang w:val="en-IN"/>
        </w:rPr>
        <w:br/>
      </w:r>
      <w:hyperlink r:id="rId6" w:history="1">
        <w:r w:rsidR="003154E2" w:rsidRPr="003154E2">
          <w:rPr>
            <w:rStyle w:val="Hyperlink"/>
            <w:rFonts w:asciiTheme="majorHAnsi" w:eastAsiaTheme="majorEastAsia" w:hAnsiTheme="majorHAnsi" w:cstheme="majorBidi"/>
            <w:spacing w:val="5"/>
            <w:kern w:val="28"/>
            <w:sz w:val="32"/>
            <w:szCs w:val="32"/>
            <w:lang w:val="en-IN"/>
          </w:rPr>
          <w:t>https://github.com/Jahnavinaidugithub26/Househunt-Finding-Your-Perfect-Rental-Home</w:t>
        </w:r>
      </w:hyperlink>
    </w:p>
    <w:p w14:paraId="2D2A521B" w14:textId="1F9C6F3C" w:rsidR="0010541D" w:rsidRPr="00860E42" w:rsidRDefault="003154E2" w:rsidP="000204EB">
      <w:pPr>
        <w:rPr>
          <w:sz w:val="32"/>
          <w:szCs w:val="32"/>
        </w:rPr>
      </w:pPr>
      <w:hyperlink r:id="rId7" w:history="1">
        <w:r w:rsidRPr="003154E2">
          <w:rPr>
            <w:rStyle w:val="Hyperlink"/>
            <w:sz w:val="32"/>
            <w:szCs w:val="32"/>
          </w:rPr>
          <w:t>https://drive.google.com/file/d/14y7zD2hkBhitAP9MZFqnjB48u8P0QceA/view?usp=drivesdk</w:t>
        </w:r>
      </w:hyperlink>
    </w:p>
    <w:sectPr w:rsidR="0010541D" w:rsidRPr="00860E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DA4535"/>
    <w:multiLevelType w:val="multilevel"/>
    <w:tmpl w:val="81C2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44A4C"/>
    <w:multiLevelType w:val="multilevel"/>
    <w:tmpl w:val="1928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F558C2"/>
    <w:multiLevelType w:val="multilevel"/>
    <w:tmpl w:val="A2C4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27DAB"/>
    <w:multiLevelType w:val="multilevel"/>
    <w:tmpl w:val="D708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C6D2E"/>
    <w:multiLevelType w:val="multilevel"/>
    <w:tmpl w:val="A4CE0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B60A1D"/>
    <w:multiLevelType w:val="multilevel"/>
    <w:tmpl w:val="4A52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A3487"/>
    <w:multiLevelType w:val="multilevel"/>
    <w:tmpl w:val="CFF8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74CCA"/>
    <w:multiLevelType w:val="multilevel"/>
    <w:tmpl w:val="5CBA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486B29"/>
    <w:multiLevelType w:val="multilevel"/>
    <w:tmpl w:val="8176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805866"/>
    <w:multiLevelType w:val="multilevel"/>
    <w:tmpl w:val="0336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B676F9"/>
    <w:multiLevelType w:val="multilevel"/>
    <w:tmpl w:val="DD94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C57288"/>
    <w:multiLevelType w:val="multilevel"/>
    <w:tmpl w:val="3E20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870D70"/>
    <w:multiLevelType w:val="multilevel"/>
    <w:tmpl w:val="4CB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7845C9"/>
    <w:multiLevelType w:val="multilevel"/>
    <w:tmpl w:val="EF02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5A104B"/>
    <w:multiLevelType w:val="multilevel"/>
    <w:tmpl w:val="71C4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CA1F89"/>
    <w:multiLevelType w:val="multilevel"/>
    <w:tmpl w:val="E9EC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D276E9"/>
    <w:multiLevelType w:val="multilevel"/>
    <w:tmpl w:val="409A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D73A38"/>
    <w:multiLevelType w:val="multilevel"/>
    <w:tmpl w:val="922A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BE432F"/>
    <w:multiLevelType w:val="multilevel"/>
    <w:tmpl w:val="4DA0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914650">
    <w:abstractNumId w:val="8"/>
  </w:num>
  <w:num w:numId="2" w16cid:durableId="89786554">
    <w:abstractNumId w:val="6"/>
  </w:num>
  <w:num w:numId="3" w16cid:durableId="1951159160">
    <w:abstractNumId w:val="5"/>
  </w:num>
  <w:num w:numId="4" w16cid:durableId="1057050892">
    <w:abstractNumId w:val="4"/>
  </w:num>
  <w:num w:numId="5" w16cid:durableId="711081697">
    <w:abstractNumId w:val="7"/>
  </w:num>
  <w:num w:numId="6" w16cid:durableId="463543659">
    <w:abstractNumId w:val="3"/>
  </w:num>
  <w:num w:numId="7" w16cid:durableId="1183011568">
    <w:abstractNumId w:val="2"/>
  </w:num>
  <w:num w:numId="8" w16cid:durableId="51973314">
    <w:abstractNumId w:val="1"/>
  </w:num>
  <w:num w:numId="9" w16cid:durableId="771585022">
    <w:abstractNumId w:val="0"/>
  </w:num>
  <w:num w:numId="10" w16cid:durableId="127939584">
    <w:abstractNumId w:val="15"/>
  </w:num>
  <w:num w:numId="11" w16cid:durableId="126821529">
    <w:abstractNumId w:val="13"/>
  </w:num>
  <w:num w:numId="12" w16cid:durableId="553346412">
    <w:abstractNumId w:val="22"/>
  </w:num>
  <w:num w:numId="13" w16cid:durableId="498037358">
    <w:abstractNumId w:val="14"/>
  </w:num>
  <w:num w:numId="14" w16cid:durableId="781221587">
    <w:abstractNumId w:val="18"/>
  </w:num>
  <w:num w:numId="15" w16cid:durableId="2010789463">
    <w:abstractNumId w:val="25"/>
  </w:num>
  <w:num w:numId="16" w16cid:durableId="1380088278">
    <w:abstractNumId w:val="24"/>
  </w:num>
  <w:num w:numId="17" w16cid:durableId="521749650">
    <w:abstractNumId w:val="23"/>
  </w:num>
  <w:num w:numId="18" w16cid:durableId="72775511">
    <w:abstractNumId w:val="21"/>
  </w:num>
  <w:num w:numId="19" w16cid:durableId="899094564">
    <w:abstractNumId w:val="17"/>
  </w:num>
  <w:num w:numId="20" w16cid:durableId="1119493211">
    <w:abstractNumId w:val="20"/>
  </w:num>
  <w:num w:numId="21" w16cid:durableId="240455610">
    <w:abstractNumId w:val="10"/>
  </w:num>
  <w:num w:numId="22" w16cid:durableId="636641938">
    <w:abstractNumId w:val="11"/>
  </w:num>
  <w:num w:numId="23" w16cid:durableId="1441029472">
    <w:abstractNumId w:val="19"/>
  </w:num>
  <w:num w:numId="24" w16cid:durableId="1938519815">
    <w:abstractNumId w:val="27"/>
  </w:num>
  <w:num w:numId="25" w16cid:durableId="230236446">
    <w:abstractNumId w:val="12"/>
  </w:num>
  <w:num w:numId="26" w16cid:durableId="1087308499">
    <w:abstractNumId w:val="16"/>
  </w:num>
  <w:num w:numId="27" w16cid:durableId="284654208">
    <w:abstractNumId w:val="9"/>
  </w:num>
  <w:num w:numId="28" w16cid:durableId="138486959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4EB"/>
    <w:rsid w:val="00034616"/>
    <w:rsid w:val="0004478C"/>
    <w:rsid w:val="0006063C"/>
    <w:rsid w:val="0010541D"/>
    <w:rsid w:val="0015074B"/>
    <w:rsid w:val="001706FF"/>
    <w:rsid w:val="001D3DBD"/>
    <w:rsid w:val="0029639D"/>
    <w:rsid w:val="003027DB"/>
    <w:rsid w:val="003154E2"/>
    <w:rsid w:val="00326F90"/>
    <w:rsid w:val="005F46BA"/>
    <w:rsid w:val="00734E13"/>
    <w:rsid w:val="00860E42"/>
    <w:rsid w:val="008D1043"/>
    <w:rsid w:val="008E56B0"/>
    <w:rsid w:val="00AA1D8D"/>
    <w:rsid w:val="00AB5D4A"/>
    <w:rsid w:val="00B47730"/>
    <w:rsid w:val="00CB0664"/>
    <w:rsid w:val="00D87DD6"/>
    <w:rsid w:val="00E142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B84B35"/>
  <w14:defaultImageDpi w14:val="300"/>
  <w15:docId w15:val="{AE5E33D9-2D7C-44D1-B04C-860A6C6F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204EB"/>
    <w:rPr>
      <w:color w:val="0000FF" w:themeColor="hyperlink"/>
      <w:u w:val="single"/>
    </w:rPr>
  </w:style>
  <w:style w:type="character" w:styleId="UnresolvedMention">
    <w:name w:val="Unresolved Mention"/>
    <w:basedOn w:val="DefaultParagraphFont"/>
    <w:uiPriority w:val="99"/>
    <w:semiHidden/>
    <w:unhideWhenUsed/>
    <w:rsid w:val="00020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672373">
      <w:bodyDiv w:val="1"/>
      <w:marLeft w:val="0"/>
      <w:marRight w:val="0"/>
      <w:marTop w:val="0"/>
      <w:marBottom w:val="0"/>
      <w:divBdr>
        <w:top w:val="none" w:sz="0" w:space="0" w:color="auto"/>
        <w:left w:val="none" w:sz="0" w:space="0" w:color="auto"/>
        <w:bottom w:val="none" w:sz="0" w:space="0" w:color="auto"/>
        <w:right w:val="none" w:sz="0" w:space="0" w:color="auto"/>
      </w:divBdr>
      <w:divsChild>
        <w:div w:id="668027353">
          <w:marLeft w:val="0"/>
          <w:marRight w:val="0"/>
          <w:marTop w:val="0"/>
          <w:marBottom w:val="0"/>
          <w:divBdr>
            <w:top w:val="none" w:sz="0" w:space="0" w:color="auto"/>
            <w:left w:val="none" w:sz="0" w:space="0" w:color="auto"/>
            <w:bottom w:val="none" w:sz="0" w:space="0" w:color="auto"/>
            <w:right w:val="none" w:sz="0" w:space="0" w:color="auto"/>
          </w:divBdr>
          <w:divsChild>
            <w:div w:id="519008121">
              <w:marLeft w:val="0"/>
              <w:marRight w:val="0"/>
              <w:marTop w:val="0"/>
              <w:marBottom w:val="0"/>
              <w:divBdr>
                <w:top w:val="none" w:sz="0" w:space="0" w:color="auto"/>
                <w:left w:val="none" w:sz="0" w:space="0" w:color="auto"/>
                <w:bottom w:val="none" w:sz="0" w:space="0" w:color="auto"/>
                <w:right w:val="none" w:sz="0" w:space="0" w:color="auto"/>
              </w:divBdr>
              <w:divsChild>
                <w:div w:id="2097087986">
                  <w:marLeft w:val="0"/>
                  <w:marRight w:val="0"/>
                  <w:marTop w:val="0"/>
                  <w:marBottom w:val="0"/>
                  <w:divBdr>
                    <w:top w:val="none" w:sz="0" w:space="0" w:color="auto"/>
                    <w:left w:val="none" w:sz="0" w:space="0" w:color="auto"/>
                    <w:bottom w:val="none" w:sz="0" w:space="0" w:color="auto"/>
                    <w:right w:val="none" w:sz="0" w:space="0" w:color="auto"/>
                  </w:divBdr>
                  <w:divsChild>
                    <w:div w:id="622266762">
                      <w:marLeft w:val="0"/>
                      <w:marRight w:val="0"/>
                      <w:marTop w:val="0"/>
                      <w:marBottom w:val="0"/>
                      <w:divBdr>
                        <w:top w:val="none" w:sz="0" w:space="0" w:color="auto"/>
                        <w:left w:val="none" w:sz="0" w:space="0" w:color="auto"/>
                        <w:bottom w:val="none" w:sz="0" w:space="0" w:color="auto"/>
                        <w:right w:val="none" w:sz="0" w:space="0" w:color="auto"/>
                      </w:divBdr>
                      <w:divsChild>
                        <w:div w:id="739837002">
                          <w:marLeft w:val="0"/>
                          <w:marRight w:val="0"/>
                          <w:marTop w:val="0"/>
                          <w:marBottom w:val="0"/>
                          <w:divBdr>
                            <w:top w:val="none" w:sz="0" w:space="0" w:color="auto"/>
                            <w:left w:val="none" w:sz="0" w:space="0" w:color="auto"/>
                            <w:bottom w:val="none" w:sz="0" w:space="0" w:color="auto"/>
                            <w:right w:val="none" w:sz="0" w:space="0" w:color="auto"/>
                          </w:divBdr>
                          <w:divsChild>
                            <w:div w:id="347756258">
                              <w:marLeft w:val="0"/>
                              <w:marRight w:val="0"/>
                              <w:marTop w:val="0"/>
                              <w:marBottom w:val="0"/>
                              <w:divBdr>
                                <w:top w:val="none" w:sz="0" w:space="0" w:color="auto"/>
                                <w:left w:val="none" w:sz="0" w:space="0" w:color="auto"/>
                                <w:bottom w:val="none" w:sz="0" w:space="0" w:color="auto"/>
                                <w:right w:val="none" w:sz="0" w:space="0" w:color="auto"/>
                              </w:divBdr>
                              <w:divsChild>
                                <w:div w:id="969632079">
                                  <w:marLeft w:val="0"/>
                                  <w:marRight w:val="0"/>
                                  <w:marTop w:val="0"/>
                                  <w:marBottom w:val="0"/>
                                  <w:divBdr>
                                    <w:top w:val="none" w:sz="0" w:space="0" w:color="auto"/>
                                    <w:left w:val="none" w:sz="0" w:space="0" w:color="auto"/>
                                    <w:bottom w:val="none" w:sz="0" w:space="0" w:color="auto"/>
                                    <w:right w:val="none" w:sz="0" w:space="0" w:color="auto"/>
                                  </w:divBdr>
                                  <w:divsChild>
                                    <w:div w:id="318075360">
                                      <w:marLeft w:val="0"/>
                                      <w:marRight w:val="0"/>
                                      <w:marTop w:val="0"/>
                                      <w:marBottom w:val="0"/>
                                      <w:divBdr>
                                        <w:top w:val="none" w:sz="0" w:space="0" w:color="auto"/>
                                        <w:left w:val="none" w:sz="0" w:space="0" w:color="auto"/>
                                        <w:bottom w:val="none" w:sz="0" w:space="0" w:color="auto"/>
                                        <w:right w:val="none" w:sz="0" w:space="0" w:color="auto"/>
                                      </w:divBdr>
                                      <w:divsChild>
                                        <w:div w:id="1869370783">
                                          <w:marLeft w:val="0"/>
                                          <w:marRight w:val="0"/>
                                          <w:marTop w:val="0"/>
                                          <w:marBottom w:val="0"/>
                                          <w:divBdr>
                                            <w:top w:val="none" w:sz="0" w:space="0" w:color="auto"/>
                                            <w:left w:val="none" w:sz="0" w:space="0" w:color="auto"/>
                                            <w:bottom w:val="none" w:sz="0" w:space="0" w:color="auto"/>
                                            <w:right w:val="none" w:sz="0" w:space="0" w:color="auto"/>
                                          </w:divBdr>
                                          <w:divsChild>
                                            <w:div w:id="5679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70355">
          <w:marLeft w:val="0"/>
          <w:marRight w:val="0"/>
          <w:marTop w:val="0"/>
          <w:marBottom w:val="0"/>
          <w:divBdr>
            <w:top w:val="none" w:sz="0" w:space="0" w:color="auto"/>
            <w:left w:val="none" w:sz="0" w:space="0" w:color="auto"/>
            <w:bottom w:val="none" w:sz="0" w:space="0" w:color="auto"/>
            <w:right w:val="none" w:sz="0" w:space="0" w:color="auto"/>
          </w:divBdr>
          <w:divsChild>
            <w:div w:id="1130978544">
              <w:marLeft w:val="0"/>
              <w:marRight w:val="0"/>
              <w:marTop w:val="0"/>
              <w:marBottom w:val="0"/>
              <w:divBdr>
                <w:top w:val="none" w:sz="0" w:space="0" w:color="auto"/>
                <w:left w:val="none" w:sz="0" w:space="0" w:color="auto"/>
                <w:bottom w:val="none" w:sz="0" w:space="0" w:color="auto"/>
                <w:right w:val="none" w:sz="0" w:space="0" w:color="auto"/>
              </w:divBdr>
              <w:divsChild>
                <w:div w:id="1829249141">
                  <w:marLeft w:val="0"/>
                  <w:marRight w:val="0"/>
                  <w:marTop w:val="0"/>
                  <w:marBottom w:val="0"/>
                  <w:divBdr>
                    <w:top w:val="none" w:sz="0" w:space="0" w:color="auto"/>
                    <w:left w:val="none" w:sz="0" w:space="0" w:color="auto"/>
                    <w:bottom w:val="none" w:sz="0" w:space="0" w:color="auto"/>
                    <w:right w:val="none" w:sz="0" w:space="0" w:color="auto"/>
                  </w:divBdr>
                  <w:divsChild>
                    <w:div w:id="1066610280">
                      <w:marLeft w:val="0"/>
                      <w:marRight w:val="0"/>
                      <w:marTop w:val="0"/>
                      <w:marBottom w:val="0"/>
                      <w:divBdr>
                        <w:top w:val="none" w:sz="0" w:space="0" w:color="auto"/>
                        <w:left w:val="none" w:sz="0" w:space="0" w:color="auto"/>
                        <w:bottom w:val="none" w:sz="0" w:space="0" w:color="auto"/>
                        <w:right w:val="none" w:sz="0" w:space="0" w:color="auto"/>
                      </w:divBdr>
                      <w:divsChild>
                        <w:div w:id="1793554585">
                          <w:marLeft w:val="0"/>
                          <w:marRight w:val="0"/>
                          <w:marTop w:val="0"/>
                          <w:marBottom w:val="0"/>
                          <w:divBdr>
                            <w:top w:val="none" w:sz="0" w:space="0" w:color="auto"/>
                            <w:left w:val="none" w:sz="0" w:space="0" w:color="auto"/>
                            <w:bottom w:val="none" w:sz="0" w:space="0" w:color="auto"/>
                            <w:right w:val="none" w:sz="0" w:space="0" w:color="auto"/>
                          </w:divBdr>
                          <w:divsChild>
                            <w:div w:id="2114739890">
                              <w:marLeft w:val="0"/>
                              <w:marRight w:val="0"/>
                              <w:marTop w:val="0"/>
                              <w:marBottom w:val="0"/>
                              <w:divBdr>
                                <w:top w:val="none" w:sz="0" w:space="0" w:color="auto"/>
                                <w:left w:val="none" w:sz="0" w:space="0" w:color="auto"/>
                                <w:bottom w:val="none" w:sz="0" w:space="0" w:color="auto"/>
                                <w:right w:val="none" w:sz="0" w:space="0" w:color="auto"/>
                              </w:divBdr>
                              <w:divsChild>
                                <w:div w:id="802501879">
                                  <w:marLeft w:val="0"/>
                                  <w:marRight w:val="0"/>
                                  <w:marTop w:val="0"/>
                                  <w:marBottom w:val="0"/>
                                  <w:divBdr>
                                    <w:top w:val="none" w:sz="0" w:space="0" w:color="auto"/>
                                    <w:left w:val="none" w:sz="0" w:space="0" w:color="auto"/>
                                    <w:bottom w:val="none" w:sz="0" w:space="0" w:color="auto"/>
                                    <w:right w:val="none" w:sz="0" w:space="0" w:color="auto"/>
                                  </w:divBdr>
                                  <w:divsChild>
                                    <w:div w:id="1049525244">
                                      <w:marLeft w:val="0"/>
                                      <w:marRight w:val="0"/>
                                      <w:marTop w:val="0"/>
                                      <w:marBottom w:val="0"/>
                                      <w:divBdr>
                                        <w:top w:val="none" w:sz="0" w:space="0" w:color="auto"/>
                                        <w:left w:val="none" w:sz="0" w:space="0" w:color="auto"/>
                                        <w:bottom w:val="none" w:sz="0" w:space="0" w:color="auto"/>
                                        <w:right w:val="none" w:sz="0" w:space="0" w:color="auto"/>
                                      </w:divBdr>
                                      <w:divsChild>
                                        <w:div w:id="7333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599349">
          <w:marLeft w:val="0"/>
          <w:marRight w:val="0"/>
          <w:marTop w:val="0"/>
          <w:marBottom w:val="0"/>
          <w:divBdr>
            <w:top w:val="none" w:sz="0" w:space="0" w:color="auto"/>
            <w:left w:val="none" w:sz="0" w:space="0" w:color="auto"/>
            <w:bottom w:val="none" w:sz="0" w:space="0" w:color="auto"/>
            <w:right w:val="none" w:sz="0" w:space="0" w:color="auto"/>
          </w:divBdr>
          <w:divsChild>
            <w:div w:id="709037927">
              <w:marLeft w:val="0"/>
              <w:marRight w:val="0"/>
              <w:marTop w:val="0"/>
              <w:marBottom w:val="0"/>
              <w:divBdr>
                <w:top w:val="none" w:sz="0" w:space="0" w:color="auto"/>
                <w:left w:val="none" w:sz="0" w:space="0" w:color="auto"/>
                <w:bottom w:val="none" w:sz="0" w:space="0" w:color="auto"/>
                <w:right w:val="none" w:sz="0" w:space="0" w:color="auto"/>
              </w:divBdr>
              <w:divsChild>
                <w:div w:id="898590191">
                  <w:marLeft w:val="0"/>
                  <w:marRight w:val="0"/>
                  <w:marTop w:val="0"/>
                  <w:marBottom w:val="0"/>
                  <w:divBdr>
                    <w:top w:val="none" w:sz="0" w:space="0" w:color="auto"/>
                    <w:left w:val="none" w:sz="0" w:space="0" w:color="auto"/>
                    <w:bottom w:val="none" w:sz="0" w:space="0" w:color="auto"/>
                    <w:right w:val="none" w:sz="0" w:space="0" w:color="auto"/>
                  </w:divBdr>
                  <w:divsChild>
                    <w:div w:id="2028408644">
                      <w:marLeft w:val="0"/>
                      <w:marRight w:val="0"/>
                      <w:marTop w:val="0"/>
                      <w:marBottom w:val="0"/>
                      <w:divBdr>
                        <w:top w:val="none" w:sz="0" w:space="0" w:color="auto"/>
                        <w:left w:val="none" w:sz="0" w:space="0" w:color="auto"/>
                        <w:bottom w:val="none" w:sz="0" w:space="0" w:color="auto"/>
                        <w:right w:val="none" w:sz="0" w:space="0" w:color="auto"/>
                      </w:divBdr>
                      <w:divsChild>
                        <w:div w:id="239143012">
                          <w:marLeft w:val="0"/>
                          <w:marRight w:val="0"/>
                          <w:marTop w:val="0"/>
                          <w:marBottom w:val="0"/>
                          <w:divBdr>
                            <w:top w:val="none" w:sz="0" w:space="0" w:color="auto"/>
                            <w:left w:val="none" w:sz="0" w:space="0" w:color="auto"/>
                            <w:bottom w:val="none" w:sz="0" w:space="0" w:color="auto"/>
                            <w:right w:val="none" w:sz="0" w:space="0" w:color="auto"/>
                          </w:divBdr>
                          <w:divsChild>
                            <w:div w:id="1902590663">
                              <w:marLeft w:val="0"/>
                              <w:marRight w:val="0"/>
                              <w:marTop w:val="0"/>
                              <w:marBottom w:val="0"/>
                              <w:divBdr>
                                <w:top w:val="none" w:sz="0" w:space="0" w:color="auto"/>
                                <w:left w:val="none" w:sz="0" w:space="0" w:color="auto"/>
                                <w:bottom w:val="none" w:sz="0" w:space="0" w:color="auto"/>
                                <w:right w:val="none" w:sz="0" w:space="0" w:color="auto"/>
                              </w:divBdr>
                              <w:divsChild>
                                <w:div w:id="1136921393">
                                  <w:marLeft w:val="0"/>
                                  <w:marRight w:val="0"/>
                                  <w:marTop w:val="0"/>
                                  <w:marBottom w:val="0"/>
                                  <w:divBdr>
                                    <w:top w:val="none" w:sz="0" w:space="0" w:color="auto"/>
                                    <w:left w:val="none" w:sz="0" w:space="0" w:color="auto"/>
                                    <w:bottom w:val="none" w:sz="0" w:space="0" w:color="auto"/>
                                    <w:right w:val="none" w:sz="0" w:space="0" w:color="auto"/>
                                  </w:divBdr>
                                  <w:divsChild>
                                    <w:div w:id="1900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440914">
          <w:marLeft w:val="0"/>
          <w:marRight w:val="0"/>
          <w:marTop w:val="0"/>
          <w:marBottom w:val="0"/>
          <w:divBdr>
            <w:top w:val="none" w:sz="0" w:space="0" w:color="auto"/>
            <w:left w:val="none" w:sz="0" w:space="0" w:color="auto"/>
            <w:bottom w:val="none" w:sz="0" w:space="0" w:color="auto"/>
            <w:right w:val="none" w:sz="0" w:space="0" w:color="auto"/>
          </w:divBdr>
          <w:divsChild>
            <w:div w:id="225797651">
              <w:marLeft w:val="0"/>
              <w:marRight w:val="0"/>
              <w:marTop w:val="0"/>
              <w:marBottom w:val="0"/>
              <w:divBdr>
                <w:top w:val="none" w:sz="0" w:space="0" w:color="auto"/>
                <w:left w:val="none" w:sz="0" w:space="0" w:color="auto"/>
                <w:bottom w:val="none" w:sz="0" w:space="0" w:color="auto"/>
                <w:right w:val="none" w:sz="0" w:space="0" w:color="auto"/>
              </w:divBdr>
              <w:divsChild>
                <w:div w:id="886990672">
                  <w:marLeft w:val="0"/>
                  <w:marRight w:val="0"/>
                  <w:marTop w:val="0"/>
                  <w:marBottom w:val="0"/>
                  <w:divBdr>
                    <w:top w:val="none" w:sz="0" w:space="0" w:color="auto"/>
                    <w:left w:val="none" w:sz="0" w:space="0" w:color="auto"/>
                    <w:bottom w:val="none" w:sz="0" w:space="0" w:color="auto"/>
                    <w:right w:val="none" w:sz="0" w:space="0" w:color="auto"/>
                  </w:divBdr>
                  <w:divsChild>
                    <w:div w:id="1318607096">
                      <w:marLeft w:val="0"/>
                      <w:marRight w:val="0"/>
                      <w:marTop w:val="0"/>
                      <w:marBottom w:val="0"/>
                      <w:divBdr>
                        <w:top w:val="none" w:sz="0" w:space="0" w:color="auto"/>
                        <w:left w:val="none" w:sz="0" w:space="0" w:color="auto"/>
                        <w:bottom w:val="none" w:sz="0" w:space="0" w:color="auto"/>
                        <w:right w:val="none" w:sz="0" w:space="0" w:color="auto"/>
                      </w:divBdr>
                      <w:divsChild>
                        <w:div w:id="1049302636">
                          <w:marLeft w:val="0"/>
                          <w:marRight w:val="0"/>
                          <w:marTop w:val="0"/>
                          <w:marBottom w:val="0"/>
                          <w:divBdr>
                            <w:top w:val="none" w:sz="0" w:space="0" w:color="auto"/>
                            <w:left w:val="none" w:sz="0" w:space="0" w:color="auto"/>
                            <w:bottom w:val="none" w:sz="0" w:space="0" w:color="auto"/>
                            <w:right w:val="none" w:sz="0" w:space="0" w:color="auto"/>
                          </w:divBdr>
                          <w:divsChild>
                            <w:div w:id="1111780498">
                              <w:marLeft w:val="0"/>
                              <w:marRight w:val="0"/>
                              <w:marTop w:val="0"/>
                              <w:marBottom w:val="0"/>
                              <w:divBdr>
                                <w:top w:val="none" w:sz="0" w:space="0" w:color="auto"/>
                                <w:left w:val="none" w:sz="0" w:space="0" w:color="auto"/>
                                <w:bottom w:val="none" w:sz="0" w:space="0" w:color="auto"/>
                                <w:right w:val="none" w:sz="0" w:space="0" w:color="auto"/>
                              </w:divBdr>
                              <w:divsChild>
                                <w:div w:id="545720906">
                                  <w:marLeft w:val="0"/>
                                  <w:marRight w:val="0"/>
                                  <w:marTop w:val="0"/>
                                  <w:marBottom w:val="0"/>
                                  <w:divBdr>
                                    <w:top w:val="none" w:sz="0" w:space="0" w:color="auto"/>
                                    <w:left w:val="none" w:sz="0" w:space="0" w:color="auto"/>
                                    <w:bottom w:val="none" w:sz="0" w:space="0" w:color="auto"/>
                                    <w:right w:val="none" w:sz="0" w:space="0" w:color="auto"/>
                                  </w:divBdr>
                                  <w:divsChild>
                                    <w:div w:id="1942715271">
                                      <w:marLeft w:val="0"/>
                                      <w:marRight w:val="0"/>
                                      <w:marTop w:val="0"/>
                                      <w:marBottom w:val="0"/>
                                      <w:divBdr>
                                        <w:top w:val="none" w:sz="0" w:space="0" w:color="auto"/>
                                        <w:left w:val="none" w:sz="0" w:space="0" w:color="auto"/>
                                        <w:bottom w:val="none" w:sz="0" w:space="0" w:color="auto"/>
                                        <w:right w:val="none" w:sz="0" w:space="0" w:color="auto"/>
                                      </w:divBdr>
                                      <w:divsChild>
                                        <w:div w:id="170540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93968">
          <w:marLeft w:val="0"/>
          <w:marRight w:val="0"/>
          <w:marTop w:val="0"/>
          <w:marBottom w:val="0"/>
          <w:divBdr>
            <w:top w:val="none" w:sz="0" w:space="0" w:color="auto"/>
            <w:left w:val="none" w:sz="0" w:space="0" w:color="auto"/>
            <w:bottom w:val="none" w:sz="0" w:space="0" w:color="auto"/>
            <w:right w:val="none" w:sz="0" w:space="0" w:color="auto"/>
          </w:divBdr>
          <w:divsChild>
            <w:div w:id="670571012">
              <w:marLeft w:val="0"/>
              <w:marRight w:val="0"/>
              <w:marTop w:val="0"/>
              <w:marBottom w:val="0"/>
              <w:divBdr>
                <w:top w:val="none" w:sz="0" w:space="0" w:color="auto"/>
                <w:left w:val="none" w:sz="0" w:space="0" w:color="auto"/>
                <w:bottom w:val="none" w:sz="0" w:space="0" w:color="auto"/>
                <w:right w:val="none" w:sz="0" w:space="0" w:color="auto"/>
              </w:divBdr>
              <w:divsChild>
                <w:div w:id="988512176">
                  <w:marLeft w:val="0"/>
                  <w:marRight w:val="0"/>
                  <w:marTop w:val="0"/>
                  <w:marBottom w:val="0"/>
                  <w:divBdr>
                    <w:top w:val="none" w:sz="0" w:space="0" w:color="auto"/>
                    <w:left w:val="none" w:sz="0" w:space="0" w:color="auto"/>
                    <w:bottom w:val="none" w:sz="0" w:space="0" w:color="auto"/>
                    <w:right w:val="none" w:sz="0" w:space="0" w:color="auto"/>
                  </w:divBdr>
                  <w:divsChild>
                    <w:div w:id="239676230">
                      <w:marLeft w:val="0"/>
                      <w:marRight w:val="0"/>
                      <w:marTop w:val="0"/>
                      <w:marBottom w:val="0"/>
                      <w:divBdr>
                        <w:top w:val="none" w:sz="0" w:space="0" w:color="auto"/>
                        <w:left w:val="none" w:sz="0" w:space="0" w:color="auto"/>
                        <w:bottom w:val="none" w:sz="0" w:space="0" w:color="auto"/>
                        <w:right w:val="none" w:sz="0" w:space="0" w:color="auto"/>
                      </w:divBdr>
                      <w:divsChild>
                        <w:div w:id="1321546726">
                          <w:marLeft w:val="0"/>
                          <w:marRight w:val="0"/>
                          <w:marTop w:val="0"/>
                          <w:marBottom w:val="0"/>
                          <w:divBdr>
                            <w:top w:val="none" w:sz="0" w:space="0" w:color="auto"/>
                            <w:left w:val="none" w:sz="0" w:space="0" w:color="auto"/>
                            <w:bottom w:val="none" w:sz="0" w:space="0" w:color="auto"/>
                            <w:right w:val="none" w:sz="0" w:space="0" w:color="auto"/>
                          </w:divBdr>
                          <w:divsChild>
                            <w:div w:id="433787814">
                              <w:marLeft w:val="0"/>
                              <w:marRight w:val="0"/>
                              <w:marTop w:val="0"/>
                              <w:marBottom w:val="0"/>
                              <w:divBdr>
                                <w:top w:val="none" w:sz="0" w:space="0" w:color="auto"/>
                                <w:left w:val="none" w:sz="0" w:space="0" w:color="auto"/>
                                <w:bottom w:val="none" w:sz="0" w:space="0" w:color="auto"/>
                                <w:right w:val="none" w:sz="0" w:space="0" w:color="auto"/>
                              </w:divBdr>
                              <w:divsChild>
                                <w:div w:id="574049239">
                                  <w:marLeft w:val="0"/>
                                  <w:marRight w:val="0"/>
                                  <w:marTop w:val="0"/>
                                  <w:marBottom w:val="0"/>
                                  <w:divBdr>
                                    <w:top w:val="none" w:sz="0" w:space="0" w:color="auto"/>
                                    <w:left w:val="none" w:sz="0" w:space="0" w:color="auto"/>
                                    <w:bottom w:val="none" w:sz="0" w:space="0" w:color="auto"/>
                                    <w:right w:val="none" w:sz="0" w:space="0" w:color="auto"/>
                                  </w:divBdr>
                                  <w:divsChild>
                                    <w:div w:id="17555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12092">
                          <w:marLeft w:val="0"/>
                          <w:marRight w:val="0"/>
                          <w:marTop w:val="0"/>
                          <w:marBottom w:val="0"/>
                          <w:divBdr>
                            <w:top w:val="none" w:sz="0" w:space="0" w:color="auto"/>
                            <w:left w:val="none" w:sz="0" w:space="0" w:color="auto"/>
                            <w:bottom w:val="none" w:sz="0" w:space="0" w:color="auto"/>
                            <w:right w:val="none" w:sz="0" w:space="0" w:color="auto"/>
                          </w:divBdr>
                          <w:divsChild>
                            <w:div w:id="1816681040">
                              <w:marLeft w:val="0"/>
                              <w:marRight w:val="0"/>
                              <w:marTop w:val="0"/>
                              <w:marBottom w:val="0"/>
                              <w:divBdr>
                                <w:top w:val="none" w:sz="0" w:space="0" w:color="auto"/>
                                <w:left w:val="none" w:sz="0" w:space="0" w:color="auto"/>
                                <w:bottom w:val="none" w:sz="0" w:space="0" w:color="auto"/>
                                <w:right w:val="none" w:sz="0" w:space="0" w:color="auto"/>
                              </w:divBdr>
                              <w:divsChild>
                                <w:div w:id="531960426">
                                  <w:marLeft w:val="0"/>
                                  <w:marRight w:val="0"/>
                                  <w:marTop w:val="0"/>
                                  <w:marBottom w:val="0"/>
                                  <w:divBdr>
                                    <w:top w:val="none" w:sz="0" w:space="0" w:color="auto"/>
                                    <w:left w:val="none" w:sz="0" w:space="0" w:color="auto"/>
                                    <w:bottom w:val="none" w:sz="0" w:space="0" w:color="auto"/>
                                    <w:right w:val="none" w:sz="0" w:space="0" w:color="auto"/>
                                  </w:divBdr>
                                  <w:divsChild>
                                    <w:div w:id="6684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598274">
          <w:marLeft w:val="0"/>
          <w:marRight w:val="0"/>
          <w:marTop w:val="0"/>
          <w:marBottom w:val="0"/>
          <w:divBdr>
            <w:top w:val="none" w:sz="0" w:space="0" w:color="auto"/>
            <w:left w:val="none" w:sz="0" w:space="0" w:color="auto"/>
            <w:bottom w:val="none" w:sz="0" w:space="0" w:color="auto"/>
            <w:right w:val="none" w:sz="0" w:space="0" w:color="auto"/>
          </w:divBdr>
          <w:divsChild>
            <w:div w:id="1773427979">
              <w:marLeft w:val="0"/>
              <w:marRight w:val="0"/>
              <w:marTop w:val="0"/>
              <w:marBottom w:val="0"/>
              <w:divBdr>
                <w:top w:val="none" w:sz="0" w:space="0" w:color="auto"/>
                <w:left w:val="none" w:sz="0" w:space="0" w:color="auto"/>
                <w:bottom w:val="none" w:sz="0" w:space="0" w:color="auto"/>
                <w:right w:val="none" w:sz="0" w:space="0" w:color="auto"/>
              </w:divBdr>
              <w:divsChild>
                <w:div w:id="38675428">
                  <w:marLeft w:val="0"/>
                  <w:marRight w:val="0"/>
                  <w:marTop w:val="0"/>
                  <w:marBottom w:val="0"/>
                  <w:divBdr>
                    <w:top w:val="none" w:sz="0" w:space="0" w:color="auto"/>
                    <w:left w:val="none" w:sz="0" w:space="0" w:color="auto"/>
                    <w:bottom w:val="none" w:sz="0" w:space="0" w:color="auto"/>
                    <w:right w:val="none" w:sz="0" w:space="0" w:color="auto"/>
                  </w:divBdr>
                  <w:divsChild>
                    <w:div w:id="392780489">
                      <w:marLeft w:val="0"/>
                      <w:marRight w:val="0"/>
                      <w:marTop w:val="0"/>
                      <w:marBottom w:val="0"/>
                      <w:divBdr>
                        <w:top w:val="none" w:sz="0" w:space="0" w:color="auto"/>
                        <w:left w:val="none" w:sz="0" w:space="0" w:color="auto"/>
                        <w:bottom w:val="none" w:sz="0" w:space="0" w:color="auto"/>
                        <w:right w:val="none" w:sz="0" w:space="0" w:color="auto"/>
                      </w:divBdr>
                      <w:divsChild>
                        <w:div w:id="794175154">
                          <w:marLeft w:val="0"/>
                          <w:marRight w:val="0"/>
                          <w:marTop w:val="0"/>
                          <w:marBottom w:val="0"/>
                          <w:divBdr>
                            <w:top w:val="none" w:sz="0" w:space="0" w:color="auto"/>
                            <w:left w:val="none" w:sz="0" w:space="0" w:color="auto"/>
                            <w:bottom w:val="none" w:sz="0" w:space="0" w:color="auto"/>
                            <w:right w:val="none" w:sz="0" w:space="0" w:color="auto"/>
                          </w:divBdr>
                          <w:divsChild>
                            <w:div w:id="64881982">
                              <w:marLeft w:val="0"/>
                              <w:marRight w:val="0"/>
                              <w:marTop w:val="0"/>
                              <w:marBottom w:val="0"/>
                              <w:divBdr>
                                <w:top w:val="none" w:sz="0" w:space="0" w:color="auto"/>
                                <w:left w:val="none" w:sz="0" w:space="0" w:color="auto"/>
                                <w:bottom w:val="none" w:sz="0" w:space="0" w:color="auto"/>
                                <w:right w:val="none" w:sz="0" w:space="0" w:color="auto"/>
                              </w:divBdr>
                              <w:divsChild>
                                <w:div w:id="299923735">
                                  <w:marLeft w:val="0"/>
                                  <w:marRight w:val="0"/>
                                  <w:marTop w:val="0"/>
                                  <w:marBottom w:val="0"/>
                                  <w:divBdr>
                                    <w:top w:val="none" w:sz="0" w:space="0" w:color="auto"/>
                                    <w:left w:val="none" w:sz="0" w:space="0" w:color="auto"/>
                                    <w:bottom w:val="none" w:sz="0" w:space="0" w:color="auto"/>
                                    <w:right w:val="none" w:sz="0" w:space="0" w:color="auto"/>
                                  </w:divBdr>
                                  <w:divsChild>
                                    <w:div w:id="60835455">
                                      <w:marLeft w:val="0"/>
                                      <w:marRight w:val="0"/>
                                      <w:marTop w:val="0"/>
                                      <w:marBottom w:val="0"/>
                                      <w:divBdr>
                                        <w:top w:val="none" w:sz="0" w:space="0" w:color="auto"/>
                                        <w:left w:val="none" w:sz="0" w:space="0" w:color="auto"/>
                                        <w:bottom w:val="none" w:sz="0" w:space="0" w:color="auto"/>
                                        <w:right w:val="none" w:sz="0" w:space="0" w:color="auto"/>
                                      </w:divBdr>
                                      <w:divsChild>
                                        <w:div w:id="5824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947537">
          <w:marLeft w:val="0"/>
          <w:marRight w:val="0"/>
          <w:marTop w:val="0"/>
          <w:marBottom w:val="0"/>
          <w:divBdr>
            <w:top w:val="none" w:sz="0" w:space="0" w:color="auto"/>
            <w:left w:val="none" w:sz="0" w:space="0" w:color="auto"/>
            <w:bottom w:val="none" w:sz="0" w:space="0" w:color="auto"/>
            <w:right w:val="none" w:sz="0" w:space="0" w:color="auto"/>
          </w:divBdr>
          <w:divsChild>
            <w:div w:id="1784155134">
              <w:marLeft w:val="0"/>
              <w:marRight w:val="0"/>
              <w:marTop w:val="0"/>
              <w:marBottom w:val="0"/>
              <w:divBdr>
                <w:top w:val="none" w:sz="0" w:space="0" w:color="auto"/>
                <w:left w:val="none" w:sz="0" w:space="0" w:color="auto"/>
                <w:bottom w:val="none" w:sz="0" w:space="0" w:color="auto"/>
                <w:right w:val="none" w:sz="0" w:space="0" w:color="auto"/>
              </w:divBdr>
              <w:divsChild>
                <w:div w:id="1949435016">
                  <w:marLeft w:val="0"/>
                  <w:marRight w:val="0"/>
                  <w:marTop w:val="0"/>
                  <w:marBottom w:val="0"/>
                  <w:divBdr>
                    <w:top w:val="none" w:sz="0" w:space="0" w:color="auto"/>
                    <w:left w:val="none" w:sz="0" w:space="0" w:color="auto"/>
                    <w:bottom w:val="none" w:sz="0" w:space="0" w:color="auto"/>
                    <w:right w:val="none" w:sz="0" w:space="0" w:color="auto"/>
                  </w:divBdr>
                  <w:divsChild>
                    <w:div w:id="223830569">
                      <w:marLeft w:val="0"/>
                      <w:marRight w:val="0"/>
                      <w:marTop w:val="0"/>
                      <w:marBottom w:val="0"/>
                      <w:divBdr>
                        <w:top w:val="none" w:sz="0" w:space="0" w:color="auto"/>
                        <w:left w:val="none" w:sz="0" w:space="0" w:color="auto"/>
                        <w:bottom w:val="none" w:sz="0" w:space="0" w:color="auto"/>
                        <w:right w:val="none" w:sz="0" w:space="0" w:color="auto"/>
                      </w:divBdr>
                      <w:divsChild>
                        <w:div w:id="1471092921">
                          <w:marLeft w:val="0"/>
                          <w:marRight w:val="0"/>
                          <w:marTop w:val="0"/>
                          <w:marBottom w:val="0"/>
                          <w:divBdr>
                            <w:top w:val="none" w:sz="0" w:space="0" w:color="auto"/>
                            <w:left w:val="none" w:sz="0" w:space="0" w:color="auto"/>
                            <w:bottom w:val="none" w:sz="0" w:space="0" w:color="auto"/>
                            <w:right w:val="none" w:sz="0" w:space="0" w:color="auto"/>
                          </w:divBdr>
                          <w:divsChild>
                            <w:div w:id="515655831">
                              <w:marLeft w:val="0"/>
                              <w:marRight w:val="0"/>
                              <w:marTop w:val="0"/>
                              <w:marBottom w:val="0"/>
                              <w:divBdr>
                                <w:top w:val="none" w:sz="0" w:space="0" w:color="auto"/>
                                <w:left w:val="none" w:sz="0" w:space="0" w:color="auto"/>
                                <w:bottom w:val="none" w:sz="0" w:space="0" w:color="auto"/>
                                <w:right w:val="none" w:sz="0" w:space="0" w:color="auto"/>
                              </w:divBdr>
                              <w:divsChild>
                                <w:div w:id="189150676">
                                  <w:marLeft w:val="0"/>
                                  <w:marRight w:val="0"/>
                                  <w:marTop w:val="0"/>
                                  <w:marBottom w:val="0"/>
                                  <w:divBdr>
                                    <w:top w:val="none" w:sz="0" w:space="0" w:color="auto"/>
                                    <w:left w:val="none" w:sz="0" w:space="0" w:color="auto"/>
                                    <w:bottom w:val="none" w:sz="0" w:space="0" w:color="auto"/>
                                    <w:right w:val="none" w:sz="0" w:space="0" w:color="auto"/>
                                  </w:divBdr>
                                  <w:divsChild>
                                    <w:div w:id="17789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320034">
          <w:marLeft w:val="0"/>
          <w:marRight w:val="0"/>
          <w:marTop w:val="0"/>
          <w:marBottom w:val="0"/>
          <w:divBdr>
            <w:top w:val="none" w:sz="0" w:space="0" w:color="auto"/>
            <w:left w:val="none" w:sz="0" w:space="0" w:color="auto"/>
            <w:bottom w:val="none" w:sz="0" w:space="0" w:color="auto"/>
            <w:right w:val="none" w:sz="0" w:space="0" w:color="auto"/>
          </w:divBdr>
          <w:divsChild>
            <w:div w:id="384182383">
              <w:marLeft w:val="0"/>
              <w:marRight w:val="0"/>
              <w:marTop w:val="0"/>
              <w:marBottom w:val="0"/>
              <w:divBdr>
                <w:top w:val="none" w:sz="0" w:space="0" w:color="auto"/>
                <w:left w:val="none" w:sz="0" w:space="0" w:color="auto"/>
                <w:bottom w:val="none" w:sz="0" w:space="0" w:color="auto"/>
                <w:right w:val="none" w:sz="0" w:space="0" w:color="auto"/>
              </w:divBdr>
              <w:divsChild>
                <w:div w:id="1132480521">
                  <w:marLeft w:val="0"/>
                  <w:marRight w:val="0"/>
                  <w:marTop w:val="0"/>
                  <w:marBottom w:val="0"/>
                  <w:divBdr>
                    <w:top w:val="none" w:sz="0" w:space="0" w:color="auto"/>
                    <w:left w:val="none" w:sz="0" w:space="0" w:color="auto"/>
                    <w:bottom w:val="none" w:sz="0" w:space="0" w:color="auto"/>
                    <w:right w:val="none" w:sz="0" w:space="0" w:color="auto"/>
                  </w:divBdr>
                  <w:divsChild>
                    <w:div w:id="2089812934">
                      <w:marLeft w:val="0"/>
                      <w:marRight w:val="0"/>
                      <w:marTop w:val="0"/>
                      <w:marBottom w:val="0"/>
                      <w:divBdr>
                        <w:top w:val="none" w:sz="0" w:space="0" w:color="auto"/>
                        <w:left w:val="none" w:sz="0" w:space="0" w:color="auto"/>
                        <w:bottom w:val="none" w:sz="0" w:space="0" w:color="auto"/>
                        <w:right w:val="none" w:sz="0" w:space="0" w:color="auto"/>
                      </w:divBdr>
                      <w:divsChild>
                        <w:div w:id="6058395">
                          <w:marLeft w:val="0"/>
                          <w:marRight w:val="0"/>
                          <w:marTop w:val="0"/>
                          <w:marBottom w:val="0"/>
                          <w:divBdr>
                            <w:top w:val="none" w:sz="0" w:space="0" w:color="auto"/>
                            <w:left w:val="none" w:sz="0" w:space="0" w:color="auto"/>
                            <w:bottom w:val="none" w:sz="0" w:space="0" w:color="auto"/>
                            <w:right w:val="none" w:sz="0" w:space="0" w:color="auto"/>
                          </w:divBdr>
                          <w:divsChild>
                            <w:div w:id="1754549183">
                              <w:marLeft w:val="0"/>
                              <w:marRight w:val="0"/>
                              <w:marTop w:val="0"/>
                              <w:marBottom w:val="0"/>
                              <w:divBdr>
                                <w:top w:val="none" w:sz="0" w:space="0" w:color="auto"/>
                                <w:left w:val="none" w:sz="0" w:space="0" w:color="auto"/>
                                <w:bottom w:val="none" w:sz="0" w:space="0" w:color="auto"/>
                                <w:right w:val="none" w:sz="0" w:space="0" w:color="auto"/>
                              </w:divBdr>
                              <w:divsChild>
                                <w:div w:id="6756026">
                                  <w:marLeft w:val="0"/>
                                  <w:marRight w:val="0"/>
                                  <w:marTop w:val="0"/>
                                  <w:marBottom w:val="0"/>
                                  <w:divBdr>
                                    <w:top w:val="none" w:sz="0" w:space="0" w:color="auto"/>
                                    <w:left w:val="none" w:sz="0" w:space="0" w:color="auto"/>
                                    <w:bottom w:val="none" w:sz="0" w:space="0" w:color="auto"/>
                                    <w:right w:val="none" w:sz="0" w:space="0" w:color="auto"/>
                                  </w:divBdr>
                                  <w:divsChild>
                                    <w:div w:id="1013995963">
                                      <w:marLeft w:val="0"/>
                                      <w:marRight w:val="0"/>
                                      <w:marTop w:val="0"/>
                                      <w:marBottom w:val="0"/>
                                      <w:divBdr>
                                        <w:top w:val="none" w:sz="0" w:space="0" w:color="auto"/>
                                        <w:left w:val="none" w:sz="0" w:space="0" w:color="auto"/>
                                        <w:bottom w:val="none" w:sz="0" w:space="0" w:color="auto"/>
                                        <w:right w:val="none" w:sz="0" w:space="0" w:color="auto"/>
                                      </w:divBdr>
                                      <w:divsChild>
                                        <w:div w:id="1255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237686">
          <w:marLeft w:val="0"/>
          <w:marRight w:val="0"/>
          <w:marTop w:val="0"/>
          <w:marBottom w:val="0"/>
          <w:divBdr>
            <w:top w:val="none" w:sz="0" w:space="0" w:color="auto"/>
            <w:left w:val="none" w:sz="0" w:space="0" w:color="auto"/>
            <w:bottom w:val="none" w:sz="0" w:space="0" w:color="auto"/>
            <w:right w:val="none" w:sz="0" w:space="0" w:color="auto"/>
          </w:divBdr>
          <w:divsChild>
            <w:div w:id="1643923073">
              <w:marLeft w:val="0"/>
              <w:marRight w:val="0"/>
              <w:marTop w:val="0"/>
              <w:marBottom w:val="0"/>
              <w:divBdr>
                <w:top w:val="none" w:sz="0" w:space="0" w:color="auto"/>
                <w:left w:val="none" w:sz="0" w:space="0" w:color="auto"/>
                <w:bottom w:val="none" w:sz="0" w:space="0" w:color="auto"/>
                <w:right w:val="none" w:sz="0" w:space="0" w:color="auto"/>
              </w:divBdr>
              <w:divsChild>
                <w:div w:id="1107851545">
                  <w:marLeft w:val="0"/>
                  <w:marRight w:val="0"/>
                  <w:marTop w:val="0"/>
                  <w:marBottom w:val="0"/>
                  <w:divBdr>
                    <w:top w:val="none" w:sz="0" w:space="0" w:color="auto"/>
                    <w:left w:val="none" w:sz="0" w:space="0" w:color="auto"/>
                    <w:bottom w:val="none" w:sz="0" w:space="0" w:color="auto"/>
                    <w:right w:val="none" w:sz="0" w:space="0" w:color="auto"/>
                  </w:divBdr>
                  <w:divsChild>
                    <w:div w:id="277690223">
                      <w:marLeft w:val="0"/>
                      <w:marRight w:val="0"/>
                      <w:marTop w:val="0"/>
                      <w:marBottom w:val="0"/>
                      <w:divBdr>
                        <w:top w:val="none" w:sz="0" w:space="0" w:color="auto"/>
                        <w:left w:val="none" w:sz="0" w:space="0" w:color="auto"/>
                        <w:bottom w:val="none" w:sz="0" w:space="0" w:color="auto"/>
                        <w:right w:val="none" w:sz="0" w:space="0" w:color="auto"/>
                      </w:divBdr>
                      <w:divsChild>
                        <w:div w:id="2043092864">
                          <w:marLeft w:val="0"/>
                          <w:marRight w:val="0"/>
                          <w:marTop w:val="0"/>
                          <w:marBottom w:val="0"/>
                          <w:divBdr>
                            <w:top w:val="none" w:sz="0" w:space="0" w:color="auto"/>
                            <w:left w:val="none" w:sz="0" w:space="0" w:color="auto"/>
                            <w:bottom w:val="none" w:sz="0" w:space="0" w:color="auto"/>
                            <w:right w:val="none" w:sz="0" w:space="0" w:color="auto"/>
                          </w:divBdr>
                          <w:divsChild>
                            <w:div w:id="114106410">
                              <w:marLeft w:val="0"/>
                              <w:marRight w:val="0"/>
                              <w:marTop w:val="0"/>
                              <w:marBottom w:val="0"/>
                              <w:divBdr>
                                <w:top w:val="none" w:sz="0" w:space="0" w:color="auto"/>
                                <w:left w:val="none" w:sz="0" w:space="0" w:color="auto"/>
                                <w:bottom w:val="none" w:sz="0" w:space="0" w:color="auto"/>
                                <w:right w:val="none" w:sz="0" w:space="0" w:color="auto"/>
                              </w:divBdr>
                              <w:divsChild>
                                <w:div w:id="1825774230">
                                  <w:marLeft w:val="0"/>
                                  <w:marRight w:val="0"/>
                                  <w:marTop w:val="0"/>
                                  <w:marBottom w:val="0"/>
                                  <w:divBdr>
                                    <w:top w:val="none" w:sz="0" w:space="0" w:color="auto"/>
                                    <w:left w:val="none" w:sz="0" w:space="0" w:color="auto"/>
                                    <w:bottom w:val="none" w:sz="0" w:space="0" w:color="auto"/>
                                    <w:right w:val="none" w:sz="0" w:space="0" w:color="auto"/>
                                  </w:divBdr>
                                  <w:divsChild>
                                    <w:div w:id="741441104">
                                      <w:marLeft w:val="0"/>
                                      <w:marRight w:val="0"/>
                                      <w:marTop w:val="0"/>
                                      <w:marBottom w:val="0"/>
                                      <w:divBdr>
                                        <w:top w:val="none" w:sz="0" w:space="0" w:color="auto"/>
                                        <w:left w:val="none" w:sz="0" w:space="0" w:color="auto"/>
                                        <w:bottom w:val="none" w:sz="0" w:space="0" w:color="auto"/>
                                        <w:right w:val="none" w:sz="0" w:space="0" w:color="auto"/>
                                      </w:divBdr>
                                      <w:divsChild>
                                        <w:div w:id="1549760801">
                                          <w:marLeft w:val="0"/>
                                          <w:marRight w:val="0"/>
                                          <w:marTop w:val="0"/>
                                          <w:marBottom w:val="0"/>
                                          <w:divBdr>
                                            <w:top w:val="none" w:sz="0" w:space="0" w:color="auto"/>
                                            <w:left w:val="none" w:sz="0" w:space="0" w:color="auto"/>
                                            <w:bottom w:val="none" w:sz="0" w:space="0" w:color="auto"/>
                                            <w:right w:val="none" w:sz="0" w:space="0" w:color="auto"/>
                                          </w:divBdr>
                                          <w:divsChild>
                                            <w:div w:id="7612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4154497">
      <w:bodyDiv w:val="1"/>
      <w:marLeft w:val="0"/>
      <w:marRight w:val="0"/>
      <w:marTop w:val="0"/>
      <w:marBottom w:val="0"/>
      <w:divBdr>
        <w:top w:val="none" w:sz="0" w:space="0" w:color="auto"/>
        <w:left w:val="none" w:sz="0" w:space="0" w:color="auto"/>
        <w:bottom w:val="none" w:sz="0" w:space="0" w:color="auto"/>
        <w:right w:val="none" w:sz="0" w:space="0" w:color="auto"/>
      </w:divBdr>
      <w:divsChild>
        <w:div w:id="194084329">
          <w:marLeft w:val="0"/>
          <w:marRight w:val="0"/>
          <w:marTop w:val="0"/>
          <w:marBottom w:val="0"/>
          <w:divBdr>
            <w:top w:val="none" w:sz="0" w:space="0" w:color="auto"/>
            <w:left w:val="none" w:sz="0" w:space="0" w:color="auto"/>
            <w:bottom w:val="none" w:sz="0" w:space="0" w:color="auto"/>
            <w:right w:val="none" w:sz="0" w:space="0" w:color="auto"/>
          </w:divBdr>
          <w:divsChild>
            <w:div w:id="1397821495">
              <w:marLeft w:val="0"/>
              <w:marRight w:val="0"/>
              <w:marTop w:val="0"/>
              <w:marBottom w:val="0"/>
              <w:divBdr>
                <w:top w:val="none" w:sz="0" w:space="0" w:color="auto"/>
                <w:left w:val="none" w:sz="0" w:space="0" w:color="auto"/>
                <w:bottom w:val="none" w:sz="0" w:space="0" w:color="auto"/>
                <w:right w:val="none" w:sz="0" w:space="0" w:color="auto"/>
              </w:divBdr>
              <w:divsChild>
                <w:div w:id="814957108">
                  <w:marLeft w:val="0"/>
                  <w:marRight w:val="0"/>
                  <w:marTop w:val="0"/>
                  <w:marBottom w:val="0"/>
                  <w:divBdr>
                    <w:top w:val="none" w:sz="0" w:space="0" w:color="auto"/>
                    <w:left w:val="none" w:sz="0" w:space="0" w:color="auto"/>
                    <w:bottom w:val="none" w:sz="0" w:space="0" w:color="auto"/>
                    <w:right w:val="none" w:sz="0" w:space="0" w:color="auto"/>
                  </w:divBdr>
                  <w:divsChild>
                    <w:div w:id="920990721">
                      <w:marLeft w:val="0"/>
                      <w:marRight w:val="0"/>
                      <w:marTop w:val="0"/>
                      <w:marBottom w:val="0"/>
                      <w:divBdr>
                        <w:top w:val="none" w:sz="0" w:space="0" w:color="auto"/>
                        <w:left w:val="none" w:sz="0" w:space="0" w:color="auto"/>
                        <w:bottom w:val="none" w:sz="0" w:space="0" w:color="auto"/>
                        <w:right w:val="none" w:sz="0" w:space="0" w:color="auto"/>
                      </w:divBdr>
                      <w:divsChild>
                        <w:div w:id="1358190072">
                          <w:marLeft w:val="0"/>
                          <w:marRight w:val="0"/>
                          <w:marTop w:val="0"/>
                          <w:marBottom w:val="0"/>
                          <w:divBdr>
                            <w:top w:val="none" w:sz="0" w:space="0" w:color="auto"/>
                            <w:left w:val="none" w:sz="0" w:space="0" w:color="auto"/>
                            <w:bottom w:val="none" w:sz="0" w:space="0" w:color="auto"/>
                            <w:right w:val="none" w:sz="0" w:space="0" w:color="auto"/>
                          </w:divBdr>
                          <w:divsChild>
                            <w:div w:id="629242310">
                              <w:marLeft w:val="0"/>
                              <w:marRight w:val="0"/>
                              <w:marTop w:val="0"/>
                              <w:marBottom w:val="0"/>
                              <w:divBdr>
                                <w:top w:val="none" w:sz="0" w:space="0" w:color="auto"/>
                                <w:left w:val="none" w:sz="0" w:space="0" w:color="auto"/>
                                <w:bottom w:val="none" w:sz="0" w:space="0" w:color="auto"/>
                                <w:right w:val="none" w:sz="0" w:space="0" w:color="auto"/>
                              </w:divBdr>
                              <w:divsChild>
                                <w:div w:id="1118136285">
                                  <w:marLeft w:val="0"/>
                                  <w:marRight w:val="0"/>
                                  <w:marTop w:val="0"/>
                                  <w:marBottom w:val="0"/>
                                  <w:divBdr>
                                    <w:top w:val="none" w:sz="0" w:space="0" w:color="auto"/>
                                    <w:left w:val="none" w:sz="0" w:space="0" w:color="auto"/>
                                    <w:bottom w:val="none" w:sz="0" w:space="0" w:color="auto"/>
                                    <w:right w:val="none" w:sz="0" w:space="0" w:color="auto"/>
                                  </w:divBdr>
                                  <w:divsChild>
                                    <w:div w:id="749502361">
                                      <w:marLeft w:val="0"/>
                                      <w:marRight w:val="0"/>
                                      <w:marTop w:val="0"/>
                                      <w:marBottom w:val="0"/>
                                      <w:divBdr>
                                        <w:top w:val="none" w:sz="0" w:space="0" w:color="auto"/>
                                        <w:left w:val="none" w:sz="0" w:space="0" w:color="auto"/>
                                        <w:bottom w:val="none" w:sz="0" w:space="0" w:color="auto"/>
                                        <w:right w:val="none" w:sz="0" w:space="0" w:color="auto"/>
                                      </w:divBdr>
                                      <w:divsChild>
                                        <w:div w:id="1344354386">
                                          <w:marLeft w:val="0"/>
                                          <w:marRight w:val="0"/>
                                          <w:marTop w:val="0"/>
                                          <w:marBottom w:val="0"/>
                                          <w:divBdr>
                                            <w:top w:val="none" w:sz="0" w:space="0" w:color="auto"/>
                                            <w:left w:val="none" w:sz="0" w:space="0" w:color="auto"/>
                                            <w:bottom w:val="none" w:sz="0" w:space="0" w:color="auto"/>
                                            <w:right w:val="none" w:sz="0" w:space="0" w:color="auto"/>
                                          </w:divBdr>
                                          <w:divsChild>
                                            <w:div w:id="8348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485903">
          <w:marLeft w:val="0"/>
          <w:marRight w:val="0"/>
          <w:marTop w:val="0"/>
          <w:marBottom w:val="0"/>
          <w:divBdr>
            <w:top w:val="none" w:sz="0" w:space="0" w:color="auto"/>
            <w:left w:val="none" w:sz="0" w:space="0" w:color="auto"/>
            <w:bottom w:val="none" w:sz="0" w:space="0" w:color="auto"/>
            <w:right w:val="none" w:sz="0" w:space="0" w:color="auto"/>
          </w:divBdr>
          <w:divsChild>
            <w:div w:id="1983657913">
              <w:marLeft w:val="0"/>
              <w:marRight w:val="0"/>
              <w:marTop w:val="0"/>
              <w:marBottom w:val="0"/>
              <w:divBdr>
                <w:top w:val="none" w:sz="0" w:space="0" w:color="auto"/>
                <w:left w:val="none" w:sz="0" w:space="0" w:color="auto"/>
                <w:bottom w:val="none" w:sz="0" w:space="0" w:color="auto"/>
                <w:right w:val="none" w:sz="0" w:space="0" w:color="auto"/>
              </w:divBdr>
              <w:divsChild>
                <w:div w:id="1564874563">
                  <w:marLeft w:val="0"/>
                  <w:marRight w:val="0"/>
                  <w:marTop w:val="0"/>
                  <w:marBottom w:val="0"/>
                  <w:divBdr>
                    <w:top w:val="none" w:sz="0" w:space="0" w:color="auto"/>
                    <w:left w:val="none" w:sz="0" w:space="0" w:color="auto"/>
                    <w:bottom w:val="none" w:sz="0" w:space="0" w:color="auto"/>
                    <w:right w:val="none" w:sz="0" w:space="0" w:color="auto"/>
                  </w:divBdr>
                  <w:divsChild>
                    <w:div w:id="1869100592">
                      <w:marLeft w:val="0"/>
                      <w:marRight w:val="0"/>
                      <w:marTop w:val="0"/>
                      <w:marBottom w:val="0"/>
                      <w:divBdr>
                        <w:top w:val="none" w:sz="0" w:space="0" w:color="auto"/>
                        <w:left w:val="none" w:sz="0" w:space="0" w:color="auto"/>
                        <w:bottom w:val="none" w:sz="0" w:space="0" w:color="auto"/>
                        <w:right w:val="none" w:sz="0" w:space="0" w:color="auto"/>
                      </w:divBdr>
                      <w:divsChild>
                        <w:div w:id="1256784862">
                          <w:marLeft w:val="0"/>
                          <w:marRight w:val="0"/>
                          <w:marTop w:val="0"/>
                          <w:marBottom w:val="0"/>
                          <w:divBdr>
                            <w:top w:val="none" w:sz="0" w:space="0" w:color="auto"/>
                            <w:left w:val="none" w:sz="0" w:space="0" w:color="auto"/>
                            <w:bottom w:val="none" w:sz="0" w:space="0" w:color="auto"/>
                            <w:right w:val="none" w:sz="0" w:space="0" w:color="auto"/>
                          </w:divBdr>
                          <w:divsChild>
                            <w:div w:id="1530332279">
                              <w:marLeft w:val="0"/>
                              <w:marRight w:val="0"/>
                              <w:marTop w:val="0"/>
                              <w:marBottom w:val="0"/>
                              <w:divBdr>
                                <w:top w:val="none" w:sz="0" w:space="0" w:color="auto"/>
                                <w:left w:val="none" w:sz="0" w:space="0" w:color="auto"/>
                                <w:bottom w:val="none" w:sz="0" w:space="0" w:color="auto"/>
                                <w:right w:val="none" w:sz="0" w:space="0" w:color="auto"/>
                              </w:divBdr>
                              <w:divsChild>
                                <w:div w:id="1353342615">
                                  <w:marLeft w:val="0"/>
                                  <w:marRight w:val="0"/>
                                  <w:marTop w:val="0"/>
                                  <w:marBottom w:val="0"/>
                                  <w:divBdr>
                                    <w:top w:val="none" w:sz="0" w:space="0" w:color="auto"/>
                                    <w:left w:val="none" w:sz="0" w:space="0" w:color="auto"/>
                                    <w:bottom w:val="none" w:sz="0" w:space="0" w:color="auto"/>
                                    <w:right w:val="none" w:sz="0" w:space="0" w:color="auto"/>
                                  </w:divBdr>
                                  <w:divsChild>
                                    <w:div w:id="1514953967">
                                      <w:marLeft w:val="0"/>
                                      <w:marRight w:val="0"/>
                                      <w:marTop w:val="0"/>
                                      <w:marBottom w:val="0"/>
                                      <w:divBdr>
                                        <w:top w:val="none" w:sz="0" w:space="0" w:color="auto"/>
                                        <w:left w:val="none" w:sz="0" w:space="0" w:color="auto"/>
                                        <w:bottom w:val="none" w:sz="0" w:space="0" w:color="auto"/>
                                        <w:right w:val="none" w:sz="0" w:space="0" w:color="auto"/>
                                      </w:divBdr>
                                      <w:divsChild>
                                        <w:div w:id="2358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659907">
          <w:marLeft w:val="0"/>
          <w:marRight w:val="0"/>
          <w:marTop w:val="0"/>
          <w:marBottom w:val="0"/>
          <w:divBdr>
            <w:top w:val="none" w:sz="0" w:space="0" w:color="auto"/>
            <w:left w:val="none" w:sz="0" w:space="0" w:color="auto"/>
            <w:bottom w:val="none" w:sz="0" w:space="0" w:color="auto"/>
            <w:right w:val="none" w:sz="0" w:space="0" w:color="auto"/>
          </w:divBdr>
          <w:divsChild>
            <w:div w:id="132598849">
              <w:marLeft w:val="0"/>
              <w:marRight w:val="0"/>
              <w:marTop w:val="0"/>
              <w:marBottom w:val="0"/>
              <w:divBdr>
                <w:top w:val="none" w:sz="0" w:space="0" w:color="auto"/>
                <w:left w:val="none" w:sz="0" w:space="0" w:color="auto"/>
                <w:bottom w:val="none" w:sz="0" w:space="0" w:color="auto"/>
                <w:right w:val="none" w:sz="0" w:space="0" w:color="auto"/>
              </w:divBdr>
              <w:divsChild>
                <w:div w:id="1969822118">
                  <w:marLeft w:val="0"/>
                  <w:marRight w:val="0"/>
                  <w:marTop w:val="0"/>
                  <w:marBottom w:val="0"/>
                  <w:divBdr>
                    <w:top w:val="none" w:sz="0" w:space="0" w:color="auto"/>
                    <w:left w:val="none" w:sz="0" w:space="0" w:color="auto"/>
                    <w:bottom w:val="none" w:sz="0" w:space="0" w:color="auto"/>
                    <w:right w:val="none" w:sz="0" w:space="0" w:color="auto"/>
                  </w:divBdr>
                  <w:divsChild>
                    <w:div w:id="84885768">
                      <w:marLeft w:val="0"/>
                      <w:marRight w:val="0"/>
                      <w:marTop w:val="0"/>
                      <w:marBottom w:val="0"/>
                      <w:divBdr>
                        <w:top w:val="none" w:sz="0" w:space="0" w:color="auto"/>
                        <w:left w:val="none" w:sz="0" w:space="0" w:color="auto"/>
                        <w:bottom w:val="none" w:sz="0" w:space="0" w:color="auto"/>
                        <w:right w:val="none" w:sz="0" w:space="0" w:color="auto"/>
                      </w:divBdr>
                      <w:divsChild>
                        <w:div w:id="1220826081">
                          <w:marLeft w:val="0"/>
                          <w:marRight w:val="0"/>
                          <w:marTop w:val="0"/>
                          <w:marBottom w:val="0"/>
                          <w:divBdr>
                            <w:top w:val="none" w:sz="0" w:space="0" w:color="auto"/>
                            <w:left w:val="none" w:sz="0" w:space="0" w:color="auto"/>
                            <w:bottom w:val="none" w:sz="0" w:space="0" w:color="auto"/>
                            <w:right w:val="none" w:sz="0" w:space="0" w:color="auto"/>
                          </w:divBdr>
                          <w:divsChild>
                            <w:div w:id="1071930563">
                              <w:marLeft w:val="0"/>
                              <w:marRight w:val="0"/>
                              <w:marTop w:val="0"/>
                              <w:marBottom w:val="0"/>
                              <w:divBdr>
                                <w:top w:val="none" w:sz="0" w:space="0" w:color="auto"/>
                                <w:left w:val="none" w:sz="0" w:space="0" w:color="auto"/>
                                <w:bottom w:val="none" w:sz="0" w:space="0" w:color="auto"/>
                                <w:right w:val="none" w:sz="0" w:space="0" w:color="auto"/>
                              </w:divBdr>
                              <w:divsChild>
                                <w:div w:id="471600461">
                                  <w:marLeft w:val="0"/>
                                  <w:marRight w:val="0"/>
                                  <w:marTop w:val="0"/>
                                  <w:marBottom w:val="0"/>
                                  <w:divBdr>
                                    <w:top w:val="none" w:sz="0" w:space="0" w:color="auto"/>
                                    <w:left w:val="none" w:sz="0" w:space="0" w:color="auto"/>
                                    <w:bottom w:val="none" w:sz="0" w:space="0" w:color="auto"/>
                                    <w:right w:val="none" w:sz="0" w:space="0" w:color="auto"/>
                                  </w:divBdr>
                                  <w:divsChild>
                                    <w:div w:id="7853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800639">
          <w:marLeft w:val="0"/>
          <w:marRight w:val="0"/>
          <w:marTop w:val="0"/>
          <w:marBottom w:val="0"/>
          <w:divBdr>
            <w:top w:val="none" w:sz="0" w:space="0" w:color="auto"/>
            <w:left w:val="none" w:sz="0" w:space="0" w:color="auto"/>
            <w:bottom w:val="none" w:sz="0" w:space="0" w:color="auto"/>
            <w:right w:val="none" w:sz="0" w:space="0" w:color="auto"/>
          </w:divBdr>
          <w:divsChild>
            <w:div w:id="2009863533">
              <w:marLeft w:val="0"/>
              <w:marRight w:val="0"/>
              <w:marTop w:val="0"/>
              <w:marBottom w:val="0"/>
              <w:divBdr>
                <w:top w:val="none" w:sz="0" w:space="0" w:color="auto"/>
                <w:left w:val="none" w:sz="0" w:space="0" w:color="auto"/>
                <w:bottom w:val="none" w:sz="0" w:space="0" w:color="auto"/>
                <w:right w:val="none" w:sz="0" w:space="0" w:color="auto"/>
              </w:divBdr>
              <w:divsChild>
                <w:div w:id="1095639072">
                  <w:marLeft w:val="0"/>
                  <w:marRight w:val="0"/>
                  <w:marTop w:val="0"/>
                  <w:marBottom w:val="0"/>
                  <w:divBdr>
                    <w:top w:val="none" w:sz="0" w:space="0" w:color="auto"/>
                    <w:left w:val="none" w:sz="0" w:space="0" w:color="auto"/>
                    <w:bottom w:val="none" w:sz="0" w:space="0" w:color="auto"/>
                    <w:right w:val="none" w:sz="0" w:space="0" w:color="auto"/>
                  </w:divBdr>
                  <w:divsChild>
                    <w:div w:id="1182746604">
                      <w:marLeft w:val="0"/>
                      <w:marRight w:val="0"/>
                      <w:marTop w:val="0"/>
                      <w:marBottom w:val="0"/>
                      <w:divBdr>
                        <w:top w:val="none" w:sz="0" w:space="0" w:color="auto"/>
                        <w:left w:val="none" w:sz="0" w:space="0" w:color="auto"/>
                        <w:bottom w:val="none" w:sz="0" w:space="0" w:color="auto"/>
                        <w:right w:val="none" w:sz="0" w:space="0" w:color="auto"/>
                      </w:divBdr>
                      <w:divsChild>
                        <w:div w:id="269364185">
                          <w:marLeft w:val="0"/>
                          <w:marRight w:val="0"/>
                          <w:marTop w:val="0"/>
                          <w:marBottom w:val="0"/>
                          <w:divBdr>
                            <w:top w:val="none" w:sz="0" w:space="0" w:color="auto"/>
                            <w:left w:val="none" w:sz="0" w:space="0" w:color="auto"/>
                            <w:bottom w:val="none" w:sz="0" w:space="0" w:color="auto"/>
                            <w:right w:val="none" w:sz="0" w:space="0" w:color="auto"/>
                          </w:divBdr>
                          <w:divsChild>
                            <w:div w:id="2084716912">
                              <w:marLeft w:val="0"/>
                              <w:marRight w:val="0"/>
                              <w:marTop w:val="0"/>
                              <w:marBottom w:val="0"/>
                              <w:divBdr>
                                <w:top w:val="none" w:sz="0" w:space="0" w:color="auto"/>
                                <w:left w:val="none" w:sz="0" w:space="0" w:color="auto"/>
                                <w:bottom w:val="none" w:sz="0" w:space="0" w:color="auto"/>
                                <w:right w:val="none" w:sz="0" w:space="0" w:color="auto"/>
                              </w:divBdr>
                              <w:divsChild>
                                <w:div w:id="143475666">
                                  <w:marLeft w:val="0"/>
                                  <w:marRight w:val="0"/>
                                  <w:marTop w:val="0"/>
                                  <w:marBottom w:val="0"/>
                                  <w:divBdr>
                                    <w:top w:val="none" w:sz="0" w:space="0" w:color="auto"/>
                                    <w:left w:val="none" w:sz="0" w:space="0" w:color="auto"/>
                                    <w:bottom w:val="none" w:sz="0" w:space="0" w:color="auto"/>
                                    <w:right w:val="none" w:sz="0" w:space="0" w:color="auto"/>
                                  </w:divBdr>
                                  <w:divsChild>
                                    <w:div w:id="1582830266">
                                      <w:marLeft w:val="0"/>
                                      <w:marRight w:val="0"/>
                                      <w:marTop w:val="0"/>
                                      <w:marBottom w:val="0"/>
                                      <w:divBdr>
                                        <w:top w:val="none" w:sz="0" w:space="0" w:color="auto"/>
                                        <w:left w:val="none" w:sz="0" w:space="0" w:color="auto"/>
                                        <w:bottom w:val="none" w:sz="0" w:space="0" w:color="auto"/>
                                        <w:right w:val="none" w:sz="0" w:space="0" w:color="auto"/>
                                      </w:divBdr>
                                      <w:divsChild>
                                        <w:div w:id="18287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55873">
          <w:marLeft w:val="0"/>
          <w:marRight w:val="0"/>
          <w:marTop w:val="0"/>
          <w:marBottom w:val="0"/>
          <w:divBdr>
            <w:top w:val="none" w:sz="0" w:space="0" w:color="auto"/>
            <w:left w:val="none" w:sz="0" w:space="0" w:color="auto"/>
            <w:bottom w:val="none" w:sz="0" w:space="0" w:color="auto"/>
            <w:right w:val="none" w:sz="0" w:space="0" w:color="auto"/>
          </w:divBdr>
          <w:divsChild>
            <w:div w:id="365714275">
              <w:marLeft w:val="0"/>
              <w:marRight w:val="0"/>
              <w:marTop w:val="0"/>
              <w:marBottom w:val="0"/>
              <w:divBdr>
                <w:top w:val="none" w:sz="0" w:space="0" w:color="auto"/>
                <w:left w:val="none" w:sz="0" w:space="0" w:color="auto"/>
                <w:bottom w:val="none" w:sz="0" w:space="0" w:color="auto"/>
                <w:right w:val="none" w:sz="0" w:space="0" w:color="auto"/>
              </w:divBdr>
              <w:divsChild>
                <w:div w:id="505902816">
                  <w:marLeft w:val="0"/>
                  <w:marRight w:val="0"/>
                  <w:marTop w:val="0"/>
                  <w:marBottom w:val="0"/>
                  <w:divBdr>
                    <w:top w:val="none" w:sz="0" w:space="0" w:color="auto"/>
                    <w:left w:val="none" w:sz="0" w:space="0" w:color="auto"/>
                    <w:bottom w:val="none" w:sz="0" w:space="0" w:color="auto"/>
                    <w:right w:val="none" w:sz="0" w:space="0" w:color="auto"/>
                  </w:divBdr>
                  <w:divsChild>
                    <w:div w:id="1146317892">
                      <w:marLeft w:val="0"/>
                      <w:marRight w:val="0"/>
                      <w:marTop w:val="0"/>
                      <w:marBottom w:val="0"/>
                      <w:divBdr>
                        <w:top w:val="none" w:sz="0" w:space="0" w:color="auto"/>
                        <w:left w:val="none" w:sz="0" w:space="0" w:color="auto"/>
                        <w:bottom w:val="none" w:sz="0" w:space="0" w:color="auto"/>
                        <w:right w:val="none" w:sz="0" w:space="0" w:color="auto"/>
                      </w:divBdr>
                      <w:divsChild>
                        <w:div w:id="1547334220">
                          <w:marLeft w:val="0"/>
                          <w:marRight w:val="0"/>
                          <w:marTop w:val="0"/>
                          <w:marBottom w:val="0"/>
                          <w:divBdr>
                            <w:top w:val="none" w:sz="0" w:space="0" w:color="auto"/>
                            <w:left w:val="none" w:sz="0" w:space="0" w:color="auto"/>
                            <w:bottom w:val="none" w:sz="0" w:space="0" w:color="auto"/>
                            <w:right w:val="none" w:sz="0" w:space="0" w:color="auto"/>
                          </w:divBdr>
                          <w:divsChild>
                            <w:div w:id="259223986">
                              <w:marLeft w:val="0"/>
                              <w:marRight w:val="0"/>
                              <w:marTop w:val="0"/>
                              <w:marBottom w:val="0"/>
                              <w:divBdr>
                                <w:top w:val="none" w:sz="0" w:space="0" w:color="auto"/>
                                <w:left w:val="none" w:sz="0" w:space="0" w:color="auto"/>
                                <w:bottom w:val="none" w:sz="0" w:space="0" w:color="auto"/>
                                <w:right w:val="none" w:sz="0" w:space="0" w:color="auto"/>
                              </w:divBdr>
                              <w:divsChild>
                                <w:div w:id="1473019002">
                                  <w:marLeft w:val="0"/>
                                  <w:marRight w:val="0"/>
                                  <w:marTop w:val="0"/>
                                  <w:marBottom w:val="0"/>
                                  <w:divBdr>
                                    <w:top w:val="none" w:sz="0" w:space="0" w:color="auto"/>
                                    <w:left w:val="none" w:sz="0" w:space="0" w:color="auto"/>
                                    <w:bottom w:val="none" w:sz="0" w:space="0" w:color="auto"/>
                                    <w:right w:val="none" w:sz="0" w:space="0" w:color="auto"/>
                                  </w:divBdr>
                                  <w:divsChild>
                                    <w:div w:id="9927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656">
                          <w:marLeft w:val="0"/>
                          <w:marRight w:val="0"/>
                          <w:marTop w:val="0"/>
                          <w:marBottom w:val="0"/>
                          <w:divBdr>
                            <w:top w:val="none" w:sz="0" w:space="0" w:color="auto"/>
                            <w:left w:val="none" w:sz="0" w:space="0" w:color="auto"/>
                            <w:bottom w:val="none" w:sz="0" w:space="0" w:color="auto"/>
                            <w:right w:val="none" w:sz="0" w:space="0" w:color="auto"/>
                          </w:divBdr>
                          <w:divsChild>
                            <w:div w:id="926426872">
                              <w:marLeft w:val="0"/>
                              <w:marRight w:val="0"/>
                              <w:marTop w:val="0"/>
                              <w:marBottom w:val="0"/>
                              <w:divBdr>
                                <w:top w:val="none" w:sz="0" w:space="0" w:color="auto"/>
                                <w:left w:val="none" w:sz="0" w:space="0" w:color="auto"/>
                                <w:bottom w:val="none" w:sz="0" w:space="0" w:color="auto"/>
                                <w:right w:val="none" w:sz="0" w:space="0" w:color="auto"/>
                              </w:divBdr>
                              <w:divsChild>
                                <w:div w:id="1823230495">
                                  <w:marLeft w:val="0"/>
                                  <w:marRight w:val="0"/>
                                  <w:marTop w:val="0"/>
                                  <w:marBottom w:val="0"/>
                                  <w:divBdr>
                                    <w:top w:val="none" w:sz="0" w:space="0" w:color="auto"/>
                                    <w:left w:val="none" w:sz="0" w:space="0" w:color="auto"/>
                                    <w:bottom w:val="none" w:sz="0" w:space="0" w:color="auto"/>
                                    <w:right w:val="none" w:sz="0" w:space="0" w:color="auto"/>
                                  </w:divBdr>
                                  <w:divsChild>
                                    <w:div w:id="19370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482852">
          <w:marLeft w:val="0"/>
          <w:marRight w:val="0"/>
          <w:marTop w:val="0"/>
          <w:marBottom w:val="0"/>
          <w:divBdr>
            <w:top w:val="none" w:sz="0" w:space="0" w:color="auto"/>
            <w:left w:val="none" w:sz="0" w:space="0" w:color="auto"/>
            <w:bottom w:val="none" w:sz="0" w:space="0" w:color="auto"/>
            <w:right w:val="none" w:sz="0" w:space="0" w:color="auto"/>
          </w:divBdr>
          <w:divsChild>
            <w:div w:id="528572140">
              <w:marLeft w:val="0"/>
              <w:marRight w:val="0"/>
              <w:marTop w:val="0"/>
              <w:marBottom w:val="0"/>
              <w:divBdr>
                <w:top w:val="none" w:sz="0" w:space="0" w:color="auto"/>
                <w:left w:val="none" w:sz="0" w:space="0" w:color="auto"/>
                <w:bottom w:val="none" w:sz="0" w:space="0" w:color="auto"/>
                <w:right w:val="none" w:sz="0" w:space="0" w:color="auto"/>
              </w:divBdr>
              <w:divsChild>
                <w:div w:id="1617323069">
                  <w:marLeft w:val="0"/>
                  <w:marRight w:val="0"/>
                  <w:marTop w:val="0"/>
                  <w:marBottom w:val="0"/>
                  <w:divBdr>
                    <w:top w:val="none" w:sz="0" w:space="0" w:color="auto"/>
                    <w:left w:val="none" w:sz="0" w:space="0" w:color="auto"/>
                    <w:bottom w:val="none" w:sz="0" w:space="0" w:color="auto"/>
                    <w:right w:val="none" w:sz="0" w:space="0" w:color="auto"/>
                  </w:divBdr>
                  <w:divsChild>
                    <w:div w:id="617488869">
                      <w:marLeft w:val="0"/>
                      <w:marRight w:val="0"/>
                      <w:marTop w:val="0"/>
                      <w:marBottom w:val="0"/>
                      <w:divBdr>
                        <w:top w:val="none" w:sz="0" w:space="0" w:color="auto"/>
                        <w:left w:val="none" w:sz="0" w:space="0" w:color="auto"/>
                        <w:bottom w:val="none" w:sz="0" w:space="0" w:color="auto"/>
                        <w:right w:val="none" w:sz="0" w:space="0" w:color="auto"/>
                      </w:divBdr>
                      <w:divsChild>
                        <w:div w:id="280038749">
                          <w:marLeft w:val="0"/>
                          <w:marRight w:val="0"/>
                          <w:marTop w:val="0"/>
                          <w:marBottom w:val="0"/>
                          <w:divBdr>
                            <w:top w:val="none" w:sz="0" w:space="0" w:color="auto"/>
                            <w:left w:val="none" w:sz="0" w:space="0" w:color="auto"/>
                            <w:bottom w:val="none" w:sz="0" w:space="0" w:color="auto"/>
                            <w:right w:val="none" w:sz="0" w:space="0" w:color="auto"/>
                          </w:divBdr>
                          <w:divsChild>
                            <w:div w:id="1851145137">
                              <w:marLeft w:val="0"/>
                              <w:marRight w:val="0"/>
                              <w:marTop w:val="0"/>
                              <w:marBottom w:val="0"/>
                              <w:divBdr>
                                <w:top w:val="none" w:sz="0" w:space="0" w:color="auto"/>
                                <w:left w:val="none" w:sz="0" w:space="0" w:color="auto"/>
                                <w:bottom w:val="none" w:sz="0" w:space="0" w:color="auto"/>
                                <w:right w:val="none" w:sz="0" w:space="0" w:color="auto"/>
                              </w:divBdr>
                              <w:divsChild>
                                <w:div w:id="2046102652">
                                  <w:marLeft w:val="0"/>
                                  <w:marRight w:val="0"/>
                                  <w:marTop w:val="0"/>
                                  <w:marBottom w:val="0"/>
                                  <w:divBdr>
                                    <w:top w:val="none" w:sz="0" w:space="0" w:color="auto"/>
                                    <w:left w:val="none" w:sz="0" w:space="0" w:color="auto"/>
                                    <w:bottom w:val="none" w:sz="0" w:space="0" w:color="auto"/>
                                    <w:right w:val="none" w:sz="0" w:space="0" w:color="auto"/>
                                  </w:divBdr>
                                  <w:divsChild>
                                    <w:div w:id="2007858451">
                                      <w:marLeft w:val="0"/>
                                      <w:marRight w:val="0"/>
                                      <w:marTop w:val="0"/>
                                      <w:marBottom w:val="0"/>
                                      <w:divBdr>
                                        <w:top w:val="none" w:sz="0" w:space="0" w:color="auto"/>
                                        <w:left w:val="none" w:sz="0" w:space="0" w:color="auto"/>
                                        <w:bottom w:val="none" w:sz="0" w:space="0" w:color="auto"/>
                                        <w:right w:val="none" w:sz="0" w:space="0" w:color="auto"/>
                                      </w:divBdr>
                                      <w:divsChild>
                                        <w:div w:id="3282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008672">
          <w:marLeft w:val="0"/>
          <w:marRight w:val="0"/>
          <w:marTop w:val="0"/>
          <w:marBottom w:val="0"/>
          <w:divBdr>
            <w:top w:val="none" w:sz="0" w:space="0" w:color="auto"/>
            <w:left w:val="none" w:sz="0" w:space="0" w:color="auto"/>
            <w:bottom w:val="none" w:sz="0" w:space="0" w:color="auto"/>
            <w:right w:val="none" w:sz="0" w:space="0" w:color="auto"/>
          </w:divBdr>
          <w:divsChild>
            <w:div w:id="426119079">
              <w:marLeft w:val="0"/>
              <w:marRight w:val="0"/>
              <w:marTop w:val="0"/>
              <w:marBottom w:val="0"/>
              <w:divBdr>
                <w:top w:val="none" w:sz="0" w:space="0" w:color="auto"/>
                <w:left w:val="none" w:sz="0" w:space="0" w:color="auto"/>
                <w:bottom w:val="none" w:sz="0" w:space="0" w:color="auto"/>
                <w:right w:val="none" w:sz="0" w:space="0" w:color="auto"/>
              </w:divBdr>
              <w:divsChild>
                <w:div w:id="838229913">
                  <w:marLeft w:val="0"/>
                  <w:marRight w:val="0"/>
                  <w:marTop w:val="0"/>
                  <w:marBottom w:val="0"/>
                  <w:divBdr>
                    <w:top w:val="none" w:sz="0" w:space="0" w:color="auto"/>
                    <w:left w:val="none" w:sz="0" w:space="0" w:color="auto"/>
                    <w:bottom w:val="none" w:sz="0" w:space="0" w:color="auto"/>
                    <w:right w:val="none" w:sz="0" w:space="0" w:color="auto"/>
                  </w:divBdr>
                  <w:divsChild>
                    <w:div w:id="1961034330">
                      <w:marLeft w:val="0"/>
                      <w:marRight w:val="0"/>
                      <w:marTop w:val="0"/>
                      <w:marBottom w:val="0"/>
                      <w:divBdr>
                        <w:top w:val="none" w:sz="0" w:space="0" w:color="auto"/>
                        <w:left w:val="none" w:sz="0" w:space="0" w:color="auto"/>
                        <w:bottom w:val="none" w:sz="0" w:space="0" w:color="auto"/>
                        <w:right w:val="none" w:sz="0" w:space="0" w:color="auto"/>
                      </w:divBdr>
                      <w:divsChild>
                        <w:div w:id="424574771">
                          <w:marLeft w:val="0"/>
                          <w:marRight w:val="0"/>
                          <w:marTop w:val="0"/>
                          <w:marBottom w:val="0"/>
                          <w:divBdr>
                            <w:top w:val="none" w:sz="0" w:space="0" w:color="auto"/>
                            <w:left w:val="none" w:sz="0" w:space="0" w:color="auto"/>
                            <w:bottom w:val="none" w:sz="0" w:space="0" w:color="auto"/>
                            <w:right w:val="none" w:sz="0" w:space="0" w:color="auto"/>
                          </w:divBdr>
                          <w:divsChild>
                            <w:div w:id="582909921">
                              <w:marLeft w:val="0"/>
                              <w:marRight w:val="0"/>
                              <w:marTop w:val="0"/>
                              <w:marBottom w:val="0"/>
                              <w:divBdr>
                                <w:top w:val="none" w:sz="0" w:space="0" w:color="auto"/>
                                <w:left w:val="none" w:sz="0" w:space="0" w:color="auto"/>
                                <w:bottom w:val="none" w:sz="0" w:space="0" w:color="auto"/>
                                <w:right w:val="none" w:sz="0" w:space="0" w:color="auto"/>
                              </w:divBdr>
                              <w:divsChild>
                                <w:div w:id="1332759548">
                                  <w:marLeft w:val="0"/>
                                  <w:marRight w:val="0"/>
                                  <w:marTop w:val="0"/>
                                  <w:marBottom w:val="0"/>
                                  <w:divBdr>
                                    <w:top w:val="none" w:sz="0" w:space="0" w:color="auto"/>
                                    <w:left w:val="none" w:sz="0" w:space="0" w:color="auto"/>
                                    <w:bottom w:val="none" w:sz="0" w:space="0" w:color="auto"/>
                                    <w:right w:val="none" w:sz="0" w:space="0" w:color="auto"/>
                                  </w:divBdr>
                                  <w:divsChild>
                                    <w:div w:id="1799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676131">
          <w:marLeft w:val="0"/>
          <w:marRight w:val="0"/>
          <w:marTop w:val="0"/>
          <w:marBottom w:val="0"/>
          <w:divBdr>
            <w:top w:val="none" w:sz="0" w:space="0" w:color="auto"/>
            <w:left w:val="none" w:sz="0" w:space="0" w:color="auto"/>
            <w:bottom w:val="none" w:sz="0" w:space="0" w:color="auto"/>
            <w:right w:val="none" w:sz="0" w:space="0" w:color="auto"/>
          </w:divBdr>
          <w:divsChild>
            <w:div w:id="408159119">
              <w:marLeft w:val="0"/>
              <w:marRight w:val="0"/>
              <w:marTop w:val="0"/>
              <w:marBottom w:val="0"/>
              <w:divBdr>
                <w:top w:val="none" w:sz="0" w:space="0" w:color="auto"/>
                <w:left w:val="none" w:sz="0" w:space="0" w:color="auto"/>
                <w:bottom w:val="none" w:sz="0" w:space="0" w:color="auto"/>
                <w:right w:val="none" w:sz="0" w:space="0" w:color="auto"/>
              </w:divBdr>
              <w:divsChild>
                <w:div w:id="1384519098">
                  <w:marLeft w:val="0"/>
                  <w:marRight w:val="0"/>
                  <w:marTop w:val="0"/>
                  <w:marBottom w:val="0"/>
                  <w:divBdr>
                    <w:top w:val="none" w:sz="0" w:space="0" w:color="auto"/>
                    <w:left w:val="none" w:sz="0" w:space="0" w:color="auto"/>
                    <w:bottom w:val="none" w:sz="0" w:space="0" w:color="auto"/>
                    <w:right w:val="none" w:sz="0" w:space="0" w:color="auto"/>
                  </w:divBdr>
                  <w:divsChild>
                    <w:div w:id="2144419653">
                      <w:marLeft w:val="0"/>
                      <w:marRight w:val="0"/>
                      <w:marTop w:val="0"/>
                      <w:marBottom w:val="0"/>
                      <w:divBdr>
                        <w:top w:val="none" w:sz="0" w:space="0" w:color="auto"/>
                        <w:left w:val="none" w:sz="0" w:space="0" w:color="auto"/>
                        <w:bottom w:val="none" w:sz="0" w:space="0" w:color="auto"/>
                        <w:right w:val="none" w:sz="0" w:space="0" w:color="auto"/>
                      </w:divBdr>
                      <w:divsChild>
                        <w:div w:id="1541549279">
                          <w:marLeft w:val="0"/>
                          <w:marRight w:val="0"/>
                          <w:marTop w:val="0"/>
                          <w:marBottom w:val="0"/>
                          <w:divBdr>
                            <w:top w:val="none" w:sz="0" w:space="0" w:color="auto"/>
                            <w:left w:val="none" w:sz="0" w:space="0" w:color="auto"/>
                            <w:bottom w:val="none" w:sz="0" w:space="0" w:color="auto"/>
                            <w:right w:val="none" w:sz="0" w:space="0" w:color="auto"/>
                          </w:divBdr>
                          <w:divsChild>
                            <w:div w:id="406390927">
                              <w:marLeft w:val="0"/>
                              <w:marRight w:val="0"/>
                              <w:marTop w:val="0"/>
                              <w:marBottom w:val="0"/>
                              <w:divBdr>
                                <w:top w:val="none" w:sz="0" w:space="0" w:color="auto"/>
                                <w:left w:val="none" w:sz="0" w:space="0" w:color="auto"/>
                                <w:bottom w:val="none" w:sz="0" w:space="0" w:color="auto"/>
                                <w:right w:val="none" w:sz="0" w:space="0" w:color="auto"/>
                              </w:divBdr>
                              <w:divsChild>
                                <w:div w:id="1703437576">
                                  <w:marLeft w:val="0"/>
                                  <w:marRight w:val="0"/>
                                  <w:marTop w:val="0"/>
                                  <w:marBottom w:val="0"/>
                                  <w:divBdr>
                                    <w:top w:val="none" w:sz="0" w:space="0" w:color="auto"/>
                                    <w:left w:val="none" w:sz="0" w:space="0" w:color="auto"/>
                                    <w:bottom w:val="none" w:sz="0" w:space="0" w:color="auto"/>
                                    <w:right w:val="none" w:sz="0" w:space="0" w:color="auto"/>
                                  </w:divBdr>
                                  <w:divsChild>
                                    <w:div w:id="2118255525">
                                      <w:marLeft w:val="0"/>
                                      <w:marRight w:val="0"/>
                                      <w:marTop w:val="0"/>
                                      <w:marBottom w:val="0"/>
                                      <w:divBdr>
                                        <w:top w:val="none" w:sz="0" w:space="0" w:color="auto"/>
                                        <w:left w:val="none" w:sz="0" w:space="0" w:color="auto"/>
                                        <w:bottom w:val="none" w:sz="0" w:space="0" w:color="auto"/>
                                        <w:right w:val="none" w:sz="0" w:space="0" w:color="auto"/>
                                      </w:divBdr>
                                      <w:divsChild>
                                        <w:div w:id="17012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877218">
          <w:marLeft w:val="0"/>
          <w:marRight w:val="0"/>
          <w:marTop w:val="0"/>
          <w:marBottom w:val="0"/>
          <w:divBdr>
            <w:top w:val="none" w:sz="0" w:space="0" w:color="auto"/>
            <w:left w:val="none" w:sz="0" w:space="0" w:color="auto"/>
            <w:bottom w:val="none" w:sz="0" w:space="0" w:color="auto"/>
            <w:right w:val="none" w:sz="0" w:space="0" w:color="auto"/>
          </w:divBdr>
          <w:divsChild>
            <w:div w:id="1576354064">
              <w:marLeft w:val="0"/>
              <w:marRight w:val="0"/>
              <w:marTop w:val="0"/>
              <w:marBottom w:val="0"/>
              <w:divBdr>
                <w:top w:val="none" w:sz="0" w:space="0" w:color="auto"/>
                <w:left w:val="none" w:sz="0" w:space="0" w:color="auto"/>
                <w:bottom w:val="none" w:sz="0" w:space="0" w:color="auto"/>
                <w:right w:val="none" w:sz="0" w:space="0" w:color="auto"/>
              </w:divBdr>
              <w:divsChild>
                <w:div w:id="1103918447">
                  <w:marLeft w:val="0"/>
                  <w:marRight w:val="0"/>
                  <w:marTop w:val="0"/>
                  <w:marBottom w:val="0"/>
                  <w:divBdr>
                    <w:top w:val="none" w:sz="0" w:space="0" w:color="auto"/>
                    <w:left w:val="none" w:sz="0" w:space="0" w:color="auto"/>
                    <w:bottom w:val="none" w:sz="0" w:space="0" w:color="auto"/>
                    <w:right w:val="none" w:sz="0" w:space="0" w:color="auto"/>
                  </w:divBdr>
                  <w:divsChild>
                    <w:div w:id="1046678133">
                      <w:marLeft w:val="0"/>
                      <w:marRight w:val="0"/>
                      <w:marTop w:val="0"/>
                      <w:marBottom w:val="0"/>
                      <w:divBdr>
                        <w:top w:val="none" w:sz="0" w:space="0" w:color="auto"/>
                        <w:left w:val="none" w:sz="0" w:space="0" w:color="auto"/>
                        <w:bottom w:val="none" w:sz="0" w:space="0" w:color="auto"/>
                        <w:right w:val="none" w:sz="0" w:space="0" w:color="auto"/>
                      </w:divBdr>
                      <w:divsChild>
                        <w:div w:id="1902864987">
                          <w:marLeft w:val="0"/>
                          <w:marRight w:val="0"/>
                          <w:marTop w:val="0"/>
                          <w:marBottom w:val="0"/>
                          <w:divBdr>
                            <w:top w:val="none" w:sz="0" w:space="0" w:color="auto"/>
                            <w:left w:val="none" w:sz="0" w:space="0" w:color="auto"/>
                            <w:bottom w:val="none" w:sz="0" w:space="0" w:color="auto"/>
                            <w:right w:val="none" w:sz="0" w:space="0" w:color="auto"/>
                          </w:divBdr>
                          <w:divsChild>
                            <w:div w:id="1019504723">
                              <w:marLeft w:val="0"/>
                              <w:marRight w:val="0"/>
                              <w:marTop w:val="0"/>
                              <w:marBottom w:val="0"/>
                              <w:divBdr>
                                <w:top w:val="none" w:sz="0" w:space="0" w:color="auto"/>
                                <w:left w:val="none" w:sz="0" w:space="0" w:color="auto"/>
                                <w:bottom w:val="none" w:sz="0" w:space="0" w:color="auto"/>
                                <w:right w:val="none" w:sz="0" w:space="0" w:color="auto"/>
                              </w:divBdr>
                              <w:divsChild>
                                <w:div w:id="781068706">
                                  <w:marLeft w:val="0"/>
                                  <w:marRight w:val="0"/>
                                  <w:marTop w:val="0"/>
                                  <w:marBottom w:val="0"/>
                                  <w:divBdr>
                                    <w:top w:val="none" w:sz="0" w:space="0" w:color="auto"/>
                                    <w:left w:val="none" w:sz="0" w:space="0" w:color="auto"/>
                                    <w:bottom w:val="none" w:sz="0" w:space="0" w:color="auto"/>
                                    <w:right w:val="none" w:sz="0" w:space="0" w:color="auto"/>
                                  </w:divBdr>
                                  <w:divsChild>
                                    <w:div w:id="1885675927">
                                      <w:marLeft w:val="0"/>
                                      <w:marRight w:val="0"/>
                                      <w:marTop w:val="0"/>
                                      <w:marBottom w:val="0"/>
                                      <w:divBdr>
                                        <w:top w:val="none" w:sz="0" w:space="0" w:color="auto"/>
                                        <w:left w:val="none" w:sz="0" w:space="0" w:color="auto"/>
                                        <w:bottom w:val="none" w:sz="0" w:space="0" w:color="auto"/>
                                        <w:right w:val="none" w:sz="0" w:space="0" w:color="auto"/>
                                      </w:divBdr>
                                      <w:divsChild>
                                        <w:div w:id="2078480320">
                                          <w:marLeft w:val="0"/>
                                          <w:marRight w:val="0"/>
                                          <w:marTop w:val="0"/>
                                          <w:marBottom w:val="0"/>
                                          <w:divBdr>
                                            <w:top w:val="none" w:sz="0" w:space="0" w:color="auto"/>
                                            <w:left w:val="none" w:sz="0" w:space="0" w:color="auto"/>
                                            <w:bottom w:val="none" w:sz="0" w:space="0" w:color="auto"/>
                                            <w:right w:val="none" w:sz="0" w:space="0" w:color="auto"/>
                                          </w:divBdr>
                                          <w:divsChild>
                                            <w:div w:id="15322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4y7zD2hkBhitAP9MZFqnjB48u8P0QceA/view?usp=drivesd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ahnavinaidugithub26/Househunt-Finding-Your-Perfect-Rental-Hom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kavya chanamallu</cp:lastModifiedBy>
  <cp:revision>11</cp:revision>
  <dcterms:created xsi:type="dcterms:W3CDTF">2025-06-28T04:35:00Z</dcterms:created>
  <dcterms:modified xsi:type="dcterms:W3CDTF">2025-07-21T14:14:00Z</dcterms:modified>
  <cp:category/>
</cp:coreProperties>
</file>